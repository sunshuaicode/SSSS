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8"/>
        <w:tblpPr w:leftFromText="180" w:rightFromText="180" w:vertAnchor="text" w:horzAnchor="margin" w:tblpY="-231"/>
        <w:tblOverlap w:val="never"/>
        <w:tblW w:w="34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项目编号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435" w:type="dxa"/>
          </w:tcPr>
          <w:p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文档编号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密级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</w:tbl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  <w:sz w:val="24"/>
        </w:rPr>
      </w:pPr>
    </w:p>
    <w:p>
      <w:pPr>
        <w:spacing w:after="0"/>
        <w:jc w:val="center"/>
        <w:rPr>
          <w:rFonts w:ascii="Times New Roman" w:hAnsi="Times New Roman" w:eastAsia="黑体" w:cs="Times New Roman"/>
          <w:b/>
          <w:sz w:val="56"/>
          <w:szCs w:val="52"/>
        </w:rPr>
      </w:pPr>
      <w:r>
        <w:rPr>
          <w:rFonts w:hint="eastAsia" w:ascii="Times New Roman" w:hAnsi="Times New Roman" w:eastAsia="黑体" w:cs="Times New Roman"/>
          <w:b/>
          <w:sz w:val="56"/>
          <w:szCs w:val="52"/>
        </w:rPr>
        <w:t>作业管理系统</w:t>
      </w:r>
      <w:r>
        <w:rPr>
          <w:rFonts w:ascii="Times New Roman" w:hAnsi="Times New Roman" w:eastAsia="黑体" w:cs="Times New Roman"/>
          <w:b/>
          <w:sz w:val="56"/>
          <w:szCs w:val="52"/>
        </w:rPr>
        <w:t>需求规格</w:t>
      </w: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>
      <w:pPr>
        <w:spacing w:after="0"/>
        <w:jc w:val="center"/>
        <w:rPr>
          <w:rFonts w:ascii="Times New Roman" w:hAnsi="Times New Roman" w:eastAsia="黑体" w:cs="Times New Roman"/>
          <w:b/>
          <w:bCs/>
          <w:sz w:val="40"/>
          <w:szCs w:val="32"/>
        </w:rPr>
      </w:pPr>
    </w:p>
    <w:p>
      <w:pPr>
        <w:spacing w:after="0"/>
        <w:jc w:val="center"/>
        <w:rPr>
          <w:rFonts w:ascii="Times New Roman" w:hAnsi="Times New Roman" w:eastAsia="黑体" w:cs="Times New Roman"/>
          <w:b/>
          <w:bCs/>
          <w:sz w:val="40"/>
          <w:szCs w:val="32"/>
        </w:rPr>
      </w:pPr>
      <w:r>
        <w:rPr>
          <w:rFonts w:ascii="Times New Roman" w:hAnsi="Times New Roman" w:eastAsia="黑体" w:cs="Times New Roman"/>
          <w:b/>
          <w:bCs/>
          <w:sz w:val="40"/>
          <w:szCs w:val="32"/>
        </w:rPr>
        <w:t>V</w:t>
      </w:r>
      <w:r>
        <w:rPr>
          <w:rFonts w:hint="eastAsia" w:ascii="Times New Roman" w:hAnsi="Times New Roman" w:eastAsia="黑体" w:cs="Times New Roman"/>
          <w:b/>
          <w:sz w:val="40"/>
          <w:szCs w:val="32"/>
        </w:rPr>
        <w:t>1</w:t>
      </w:r>
      <w:r>
        <w:rPr>
          <w:rFonts w:ascii="Times New Roman" w:hAnsi="Times New Roman" w:eastAsia="黑体" w:cs="Times New Roman"/>
          <w:b/>
          <w:sz w:val="40"/>
          <w:szCs w:val="32"/>
        </w:rPr>
        <w:t>.0</w:t>
      </w:r>
    </w:p>
    <w:p>
      <w:pPr>
        <w:spacing w:after="0"/>
        <w:rPr>
          <w:rFonts w:ascii="Times New Roman" w:hAnsi="Times New Roman" w:eastAsia="黑体" w:cs="Times New Roman"/>
          <w:sz w:val="40"/>
          <w:szCs w:val="32"/>
        </w:rPr>
      </w:pPr>
    </w:p>
    <w:p>
      <w:pPr>
        <w:spacing w:after="0"/>
        <w:jc w:val="center"/>
        <w:rPr>
          <w:rFonts w:ascii="Times New Roman" w:hAnsi="Times New Roman" w:eastAsia="黑体" w:cs="Times New Roman"/>
          <w:b/>
          <w:sz w:val="40"/>
          <w:szCs w:val="32"/>
        </w:rPr>
      </w:pPr>
    </w:p>
    <w:p>
      <w:pPr>
        <w:spacing w:after="0"/>
        <w:jc w:val="center"/>
        <w:rPr>
          <w:rFonts w:ascii="Times New Roman" w:hAnsi="Times New Roman" w:eastAsia="黑体" w:cs="Times New Roman"/>
          <w:b/>
          <w:sz w:val="40"/>
          <w:szCs w:val="32"/>
        </w:rPr>
      </w:pPr>
    </w:p>
    <w:p>
      <w:pPr>
        <w:spacing w:after="0"/>
        <w:jc w:val="center"/>
        <w:rPr>
          <w:rFonts w:ascii="Times New Roman" w:hAnsi="Times New Roman" w:eastAsia="黑体" w:cs="Times New Roman"/>
          <w:b/>
          <w:sz w:val="40"/>
          <w:szCs w:val="32"/>
        </w:rPr>
      </w:pPr>
      <w:r>
        <w:rPr>
          <w:rFonts w:hint="eastAsia" w:ascii="Times New Roman" w:hAnsi="Times New Roman" w:eastAsia="黑体" w:cs="Times New Roman"/>
          <w:b/>
          <w:sz w:val="40"/>
          <w:szCs w:val="32"/>
        </w:rPr>
        <w:t>广西民族</w:t>
      </w:r>
      <w:r>
        <w:rPr>
          <w:rFonts w:ascii="Times New Roman" w:hAnsi="Times New Roman" w:eastAsia="黑体" w:cs="Times New Roman"/>
          <w:b/>
          <w:sz w:val="40"/>
          <w:szCs w:val="32"/>
        </w:rPr>
        <w:t>大学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30"/>
        </w:rPr>
      </w:pPr>
    </w:p>
    <w:p>
      <w:pPr>
        <w:spacing w:after="0"/>
        <w:jc w:val="center"/>
        <w:rPr>
          <w:rFonts w:ascii="Times New Roman" w:hAnsi="Times New Roman" w:cs="Times New Roman"/>
          <w:sz w:val="30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30"/>
        </w:rPr>
        <w:t>评审日期： 201</w:t>
      </w:r>
      <w:r>
        <w:rPr>
          <w:rFonts w:hint="eastAsia" w:ascii="Times New Roman" w:hAnsi="Times New Roman" w:cs="Times New Roman"/>
          <w:sz w:val="30"/>
        </w:rPr>
        <w:t>8</w:t>
      </w:r>
      <w:r>
        <w:rPr>
          <w:rFonts w:ascii="Times New Roman" w:hAnsi="Times New Roman" w:cs="Times New Roman"/>
          <w:sz w:val="30"/>
        </w:rPr>
        <w:t>年</w:t>
      </w:r>
      <w:r>
        <w:rPr>
          <w:rFonts w:hint="eastAsia" w:ascii="Times New Roman" w:hAnsi="Times New Roman" w:cs="Times New Roman"/>
          <w:sz w:val="30"/>
        </w:rPr>
        <w:t>06</w:t>
      </w:r>
      <w:r>
        <w:rPr>
          <w:rFonts w:ascii="Times New Roman" w:hAnsi="Times New Roman" w:cs="Times New Roman"/>
          <w:sz w:val="30"/>
        </w:rPr>
        <w:t>月</w:t>
      </w:r>
      <w:r>
        <w:rPr>
          <w:rFonts w:hint="eastAsia" w:ascii="Times New Roman" w:hAnsi="Times New Roman" w:cs="Times New Roman"/>
          <w:sz w:val="30"/>
        </w:rPr>
        <w:t>21</w:t>
      </w:r>
      <w:r>
        <w:rPr>
          <w:rFonts w:ascii="Times New Roman" w:hAnsi="Times New Roman" w:cs="Times New Roman"/>
          <w:sz w:val="30"/>
        </w:rPr>
        <w:t>日</w:t>
      </w:r>
    </w:p>
    <w:p>
      <w:pPr>
        <w:spacing w:after="0"/>
        <w:rPr>
          <w:rFonts w:ascii="Times New Roman" w:hAnsi="Times New Roman" w:cs="Times New Roman"/>
        </w:rPr>
        <w:sectPr>
          <w:headerReference r:id="rId4" w:type="first"/>
          <w:footerReference r:id="rId7" w:type="first"/>
          <w:headerReference r:id="rId3" w:type="default"/>
          <w:footerReference r:id="rId5" w:type="default"/>
          <w:footerReference r:id="rId6" w:type="even"/>
          <w:pgSz w:w="11907" w:h="16840"/>
          <w:pgMar w:top="1440" w:right="1985" w:bottom="1440" w:left="1418" w:header="720" w:footer="720" w:gutter="0"/>
          <w:paperSrc w:first="1" w:other="1"/>
          <w:cols w:space="720" w:num="1"/>
          <w:titlePg/>
          <w:docGrid w:linePitch="326" w:charSpace="0"/>
        </w:sectPr>
      </w:pPr>
    </w:p>
    <w:p>
      <w:pPr>
        <w:pStyle w:val="38"/>
        <w:spacing w:before="240"/>
        <w:rPr>
          <w:rFonts w:ascii="Times New Roman" w:hAnsi="Times New Roman" w:cs="Times New Roman"/>
          <w:b/>
          <w:sz w:val="52"/>
          <w:szCs w:val="48"/>
        </w:rPr>
      </w:pPr>
      <w:r>
        <w:rPr>
          <w:rFonts w:ascii="Times New Roman" w:hAnsi="Times New Roman" w:cs="Times New Roman"/>
          <w:b/>
          <w:sz w:val="52"/>
          <w:szCs w:val="48"/>
        </w:rPr>
        <w:t>目录</w:t>
      </w:r>
    </w:p>
    <w:p>
      <w:pPr>
        <w:pStyle w:val="38"/>
        <w:rPr>
          <w:rFonts w:asciiTheme="minorHAnsi" w:hAnsiTheme="minorHAnsi" w:eastAsiaTheme="minorEastAsia" w:cstheme="minorBidi"/>
          <w:kern w:val="2"/>
          <w:sz w:val="21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TOC \o "1-4" \h \z \u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fldChar w:fldCharType="begin"/>
      </w:r>
      <w:r>
        <w:instrText xml:space="preserve"> HYPERLINK \l "_Toc519352258" </w:instrText>
      </w:r>
      <w:r>
        <w:fldChar w:fldCharType="separate"/>
      </w:r>
      <w:r>
        <w:rPr>
          <w:rStyle w:val="56"/>
          <w:rFonts w:ascii="Times New Roman" w:hAnsi="Times New Roman" w:eastAsia="黑体" w:cs="Times New Roman"/>
        </w:rPr>
        <w:t>1．导言</w:t>
      </w:r>
      <w:r>
        <w:tab/>
      </w:r>
      <w:r>
        <w:fldChar w:fldCharType="begin"/>
      </w:r>
      <w:r>
        <w:instrText xml:space="preserve"> PAGEREF _Toc519352258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5"/>
        <w:tabs>
          <w:tab w:val="right" w:leader="dot" w:pos="829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"_Toc519352259" </w:instrText>
      </w:r>
      <w:r>
        <w:fldChar w:fldCharType="separate"/>
      </w:r>
      <w:r>
        <w:rPr>
          <w:rStyle w:val="56"/>
          <w:rFonts w:ascii="Times New Roman" w:hAnsi="Times New Roman" w:eastAsia="黑体" w:cs="Times New Roman"/>
        </w:rPr>
        <w:t>1.1 编写目的</w:t>
      </w:r>
      <w:r>
        <w:tab/>
      </w:r>
      <w:r>
        <w:fldChar w:fldCharType="begin"/>
      </w:r>
      <w:r>
        <w:instrText xml:space="preserve"> PAGEREF _Toc519352259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5"/>
        <w:tabs>
          <w:tab w:val="right" w:leader="dot" w:pos="829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"_Toc519352260" </w:instrText>
      </w:r>
      <w:r>
        <w:fldChar w:fldCharType="separate"/>
      </w:r>
      <w:r>
        <w:rPr>
          <w:rStyle w:val="56"/>
          <w:rFonts w:ascii="Times New Roman" w:hAnsi="Times New Roman" w:eastAsia="黑体" w:cs="Times New Roman"/>
        </w:rPr>
        <w:t>1.2 项目范围</w:t>
      </w:r>
      <w:r>
        <w:tab/>
      </w:r>
      <w:r>
        <w:fldChar w:fldCharType="begin"/>
      </w:r>
      <w:r>
        <w:instrText xml:space="preserve"> PAGEREF _Toc519352260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5"/>
        <w:tabs>
          <w:tab w:val="right" w:leader="dot" w:pos="829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"_Toc519352261" </w:instrText>
      </w:r>
      <w:r>
        <w:fldChar w:fldCharType="separate"/>
      </w:r>
      <w:r>
        <w:rPr>
          <w:rStyle w:val="56"/>
          <w:rFonts w:ascii="Times New Roman" w:hAnsi="Times New Roman" w:eastAsia="黑体" w:cs="Times New Roman"/>
        </w:rPr>
        <w:t>1.3 引用标准</w:t>
      </w:r>
      <w:r>
        <w:tab/>
      </w:r>
      <w:r>
        <w:fldChar w:fldCharType="begin"/>
      </w:r>
      <w:r>
        <w:instrText xml:space="preserve"> PAGEREF _Toc519352261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5"/>
        <w:tabs>
          <w:tab w:val="right" w:leader="dot" w:pos="829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"_Toc519352262" </w:instrText>
      </w:r>
      <w:r>
        <w:fldChar w:fldCharType="separate"/>
      </w:r>
      <w:r>
        <w:rPr>
          <w:rStyle w:val="56"/>
          <w:rFonts w:ascii="Times New Roman" w:hAnsi="Times New Roman" w:eastAsia="黑体" w:cs="Times New Roman"/>
        </w:rPr>
        <w:t>1.4 参考资料</w:t>
      </w:r>
      <w:r>
        <w:tab/>
      </w:r>
      <w:r>
        <w:fldChar w:fldCharType="begin"/>
      </w:r>
      <w:r>
        <w:instrText xml:space="preserve"> PAGEREF _Toc519352262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5"/>
        <w:tabs>
          <w:tab w:val="right" w:leader="dot" w:pos="829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"_Toc519352263" </w:instrText>
      </w:r>
      <w:r>
        <w:fldChar w:fldCharType="separate"/>
      </w:r>
      <w:r>
        <w:rPr>
          <w:rStyle w:val="56"/>
          <w:rFonts w:ascii="Times New Roman" w:hAnsi="Times New Roman" w:eastAsia="黑体" w:cs="Times New Roman"/>
        </w:rPr>
        <w:t>1.5 版本更新信息</w:t>
      </w:r>
      <w:r>
        <w:tab/>
      </w:r>
      <w:r>
        <w:fldChar w:fldCharType="begin"/>
      </w:r>
      <w:r>
        <w:instrText xml:space="preserve"> PAGEREF _Toc519352263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8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"_Toc519352264" </w:instrText>
      </w:r>
      <w:r>
        <w:fldChar w:fldCharType="separate"/>
      </w:r>
      <w:r>
        <w:rPr>
          <w:rStyle w:val="56"/>
          <w:rFonts w:ascii="Times New Roman" w:hAnsi="Times New Roman" w:eastAsia="黑体" w:cs="Times New Roman"/>
        </w:rPr>
        <w:t>2．项目介绍</w:t>
      </w:r>
      <w:r>
        <w:tab/>
      </w:r>
      <w:r>
        <w:fldChar w:fldCharType="begin"/>
      </w:r>
      <w:r>
        <w:instrText xml:space="preserve"> PAGEREF _Toc519352264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8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"_Toc519352265" </w:instrText>
      </w:r>
      <w:r>
        <w:fldChar w:fldCharType="separate"/>
      </w:r>
      <w:r>
        <w:rPr>
          <w:rStyle w:val="56"/>
          <w:rFonts w:ascii="Times New Roman" w:hAnsi="Times New Roman" w:eastAsia="黑体" w:cs="Times New Roman"/>
        </w:rPr>
        <w:t>3．应用环境</w:t>
      </w:r>
      <w:r>
        <w:tab/>
      </w:r>
      <w:r>
        <w:fldChar w:fldCharType="begin"/>
      </w:r>
      <w:r>
        <w:instrText xml:space="preserve"> PAGEREF _Toc519352265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45"/>
        <w:tabs>
          <w:tab w:val="right" w:leader="dot" w:pos="829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"_Toc519352266" </w:instrText>
      </w:r>
      <w:r>
        <w:fldChar w:fldCharType="separate"/>
      </w:r>
      <w:r>
        <w:rPr>
          <w:rStyle w:val="56"/>
          <w:rFonts w:ascii="Times New Roman" w:hAnsi="Times New Roman" w:eastAsia="黑体" w:cs="Times New Roman"/>
        </w:rPr>
        <w:t>3.1 网络环境</w:t>
      </w:r>
      <w:r>
        <w:tab/>
      </w:r>
      <w:r>
        <w:fldChar w:fldCharType="begin"/>
      </w:r>
      <w:r>
        <w:instrText xml:space="preserve"> PAGEREF _Toc519352266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45"/>
        <w:tabs>
          <w:tab w:val="right" w:leader="dot" w:pos="829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"_Toc519352267" </w:instrText>
      </w:r>
      <w:r>
        <w:fldChar w:fldCharType="separate"/>
      </w:r>
      <w:r>
        <w:rPr>
          <w:rStyle w:val="56"/>
          <w:rFonts w:ascii="Times New Roman" w:hAnsi="Times New Roman" w:eastAsia="黑体" w:cs="Times New Roman"/>
        </w:rPr>
        <w:t>3.2 硬件环境</w:t>
      </w:r>
      <w:r>
        <w:tab/>
      </w:r>
      <w:r>
        <w:fldChar w:fldCharType="begin"/>
      </w:r>
      <w:r>
        <w:instrText xml:space="preserve"> PAGEREF _Toc519352267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5"/>
        <w:tabs>
          <w:tab w:val="right" w:leader="dot" w:pos="829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"_Toc519352268" </w:instrText>
      </w:r>
      <w:r>
        <w:fldChar w:fldCharType="separate"/>
      </w:r>
      <w:r>
        <w:rPr>
          <w:rStyle w:val="56"/>
          <w:rFonts w:ascii="Times New Roman" w:hAnsi="Times New Roman" w:eastAsia="黑体" w:cs="Times New Roman"/>
        </w:rPr>
        <w:t>3.3 软件环境</w:t>
      </w:r>
      <w:r>
        <w:tab/>
      </w:r>
      <w:r>
        <w:fldChar w:fldCharType="begin"/>
      </w:r>
      <w:r>
        <w:instrText xml:space="preserve"> PAGEREF _Toc519352268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8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"_Toc519352269" </w:instrText>
      </w:r>
      <w:r>
        <w:fldChar w:fldCharType="separate"/>
      </w:r>
      <w:r>
        <w:rPr>
          <w:rStyle w:val="56"/>
          <w:rFonts w:ascii="Times New Roman" w:hAnsi="Times New Roman" w:eastAsia="黑体" w:cs="Times New Roman"/>
        </w:rPr>
        <w:t>4．功能规格</w:t>
      </w:r>
      <w:r>
        <w:tab/>
      </w:r>
      <w:r>
        <w:fldChar w:fldCharType="begin"/>
      </w:r>
      <w:r>
        <w:instrText xml:space="preserve"> PAGEREF _Toc519352269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5"/>
        <w:tabs>
          <w:tab w:val="right" w:leader="dot" w:pos="829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"_Toc519352270" </w:instrText>
      </w:r>
      <w:r>
        <w:fldChar w:fldCharType="separate"/>
      </w:r>
      <w:r>
        <w:rPr>
          <w:rStyle w:val="56"/>
          <w:rFonts w:ascii="Times New Roman" w:hAnsi="Times New Roman" w:eastAsia="黑体" w:cs="Times New Roman"/>
        </w:rPr>
        <w:t>4.1 系统角色（Actor）分析</w:t>
      </w:r>
      <w:r>
        <w:tab/>
      </w:r>
      <w:r>
        <w:fldChar w:fldCharType="begin"/>
      </w:r>
      <w:r>
        <w:instrText xml:space="preserve"> PAGEREF _Toc519352270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ind w:left="88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"_Toc519352271" </w:instrText>
      </w:r>
      <w:r>
        <w:fldChar w:fldCharType="separate"/>
      </w:r>
      <w:r>
        <w:rPr>
          <w:rStyle w:val="56"/>
          <w:rFonts w:ascii="Times New Roman" w:hAnsi="Times New Roman" w:eastAsia="黑体" w:cs="Times New Roman"/>
        </w:rPr>
        <w:t>4.1.1 角色1</w:t>
      </w:r>
      <w:r>
        <w:tab/>
      </w:r>
      <w:r>
        <w:fldChar w:fldCharType="begin"/>
      </w:r>
      <w:r>
        <w:instrText xml:space="preserve"> PAGEREF _Toc519352271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ind w:left="88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"_Toc519352272" </w:instrText>
      </w:r>
      <w:r>
        <w:fldChar w:fldCharType="separate"/>
      </w:r>
      <w:r>
        <w:rPr>
          <w:rStyle w:val="56"/>
          <w:rFonts w:ascii="Times New Roman" w:hAnsi="Times New Roman" w:eastAsia="黑体" w:cs="Times New Roman"/>
        </w:rPr>
        <w:t>4.1.2 角色2</w:t>
      </w:r>
      <w:r>
        <w:tab/>
      </w:r>
      <w:r>
        <w:fldChar w:fldCharType="begin"/>
      </w:r>
      <w:r>
        <w:instrText xml:space="preserve"> PAGEREF _Toc519352272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ind w:left="88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"_Toc519352273" </w:instrText>
      </w:r>
      <w:r>
        <w:fldChar w:fldCharType="separate"/>
      </w:r>
      <w:r>
        <w:rPr>
          <w:rStyle w:val="56"/>
          <w:rFonts w:ascii="Times New Roman" w:hAnsi="Times New Roman" w:eastAsia="黑体" w:cs="Times New Roman"/>
        </w:rPr>
        <w:t>4.1.3 角色3</w:t>
      </w:r>
      <w:r>
        <w:tab/>
      </w:r>
      <w:r>
        <w:fldChar w:fldCharType="begin"/>
      </w:r>
      <w:r>
        <w:instrText xml:space="preserve"> PAGEREF _Toc519352273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5"/>
        <w:tabs>
          <w:tab w:val="right" w:leader="dot" w:pos="829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"_Toc519352274" </w:instrText>
      </w:r>
      <w:r>
        <w:fldChar w:fldCharType="separate"/>
      </w:r>
      <w:r>
        <w:rPr>
          <w:rStyle w:val="56"/>
          <w:rFonts w:ascii="Times New Roman" w:hAnsi="Times New Roman" w:eastAsia="黑体" w:cs="Times New Roman"/>
        </w:rPr>
        <w:t>4.2 系统主用例图（Use Case）</w:t>
      </w:r>
      <w:r>
        <w:tab/>
      </w:r>
      <w:r>
        <w:fldChar w:fldCharType="begin"/>
      </w:r>
      <w:r>
        <w:instrText xml:space="preserve"> PAGEREF _Toc519352274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5"/>
        <w:tabs>
          <w:tab w:val="right" w:leader="dot" w:pos="829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"_Toc519352275" </w:instrText>
      </w:r>
      <w:r>
        <w:fldChar w:fldCharType="separate"/>
      </w:r>
      <w:r>
        <w:rPr>
          <w:rStyle w:val="56"/>
          <w:rFonts w:ascii="Times New Roman" w:hAnsi="Times New Roman" w:eastAsia="黑体" w:cs="Times New Roman"/>
        </w:rPr>
        <w:t>4.3 非功能性需求</w:t>
      </w:r>
      <w:r>
        <w:tab/>
      </w:r>
      <w:r>
        <w:fldChar w:fldCharType="begin"/>
      </w:r>
      <w:r>
        <w:instrText xml:space="preserve"> PAGEREF _Toc519352275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ind w:left="88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"_Toc519352276" </w:instrText>
      </w:r>
      <w:r>
        <w:fldChar w:fldCharType="separate"/>
      </w:r>
      <w:r>
        <w:rPr>
          <w:rStyle w:val="56"/>
          <w:rFonts w:ascii="Times New Roman" w:hAnsi="Times New Roman" w:eastAsia="黑体" w:cs="Times New Roman"/>
        </w:rPr>
        <w:t xml:space="preserve">4.3.1 </w:t>
      </w:r>
      <w:r>
        <w:rPr>
          <w:rStyle w:val="56"/>
          <w:rFonts w:ascii="黑体" w:hAnsi="黑体" w:eastAsia="黑体"/>
        </w:rPr>
        <w:t>界面需求</w:t>
      </w:r>
      <w:r>
        <w:tab/>
      </w:r>
      <w:r>
        <w:fldChar w:fldCharType="begin"/>
      </w:r>
      <w:r>
        <w:instrText xml:space="preserve"> PAGEREF _Toc519352276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ind w:left="88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"_Toc519352277" </w:instrText>
      </w:r>
      <w:r>
        <w:fldChar w:fldCharType="separate"/>
      </w:r>
      <w:r>
        <w:rPr>
          <w:rStyle w:val="56"/>
          <w:rFonts w:ascii="Times New Roman" w:hAnsi="Times New Roman" w:eastAsia="黑体" w:cs="Times New Roman"/>
        </w:rPr>
        <w:t>4.3.3 可靠性需求</w:t>
      </w:r>
      <w:r>
        <w:tab/>
      </w:r>
      <w:r>
        <w:fldChar w:fldCharType="begin"/>
      </w:r>
      <w:r>
        <w:instrText xml:space="preserve"> PAGEREF _Toc519352277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ind w:left="88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"_Toc519352278" </w:instrText>
      </w:r>
      <w:r>
        <w:fldChar w:fldCharType="separate"/>
      </w:r>
      <w:r>
        <w:rPr>
          <w:rStyle w:val="56"/>
          <w:rFonts w:ascii="Times New Roman" w:hAnsi="Times New Roman" w:eastAsia="黑体" w:cs="Times New Roman"/>
        </w:rPr>
        <w:t>4.3.4 可用性</w:t>
      </w:r>
      <w:r>
        <w:tab/>
      </w:r>
      <w:r>
        <w:fldChar w:fldCharType="begin"/>
      </w:r>
      <w:r>
        <w:instrText xml:space="preserve"> PAGEREF _Toc519352278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ind w:left="88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"_Toc519352279" </w:instrText>
      </w:r>
      <w:r>
        <w:fldChar w:fldCharType="separate"/>
      </w:r>
      <w:r>
        <w:rPr>
          <w:rStyle w:val="56"/>
          <w:rFonts w:ascii="Times New Roman" w:hAnsi="Times New Roman" w:eastAsia="黑体" w:cs="Times New Roman"/>
        </w:rPr>
        <w:t>4.3.5</w:t>
      </w:r>
      <w:r>
        <w:rPr>
          <w:rStyle w:val="56"/>
          <w:rFonts w:ascii="黑体" w:hAnsi="黑体" w:eastAsia="黑体"/>
        </w:rPr>
        <w:t xml:space="preserve"> </w:t>
      </w:r>
      <w:r>
        <w:rPr>
          <w:rStyle w:val="56"/>
          <w:rFonts w:ascii="Times New Roman" w:hAnsi="Times New Roman" w:eastAsia="黑体" w:cs="Times New Roman"/>
        </w:rPr>
        <w:t>可靠性</w:t>
      </w:r>
      <w:r>
        <w:tab/>
      </w:r>
      <w:r>
        <w:fldChar w:fldCharType="begin"/>
      </w:r>
      <w:r>
        <w:instrText xml:space="preserve"> PAGEREF _Toc519352279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45"/>
        <w:tabs>
          <w:tab w:val="right" w:leader="dot" w:pos="829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"_Toc519352280" </w:instrText>
      </w:r>
      <w:r>
        <w:fldChar w:fldCharType="separate"/>
      </w:r>
      <w:r>
        <w:rPr>
          <w:rStyle w:val="56"/>
          <w:rFonts w:ascii="Times New Roman" w:hAnsi="Times New Roman" w:eastAsia="黑体" w:cs="Times New Roman"/>
        </w:rPr>
        <w:t>4.4外部接口需求</w:t>
      </w:r>
      <w:r>
        <w:tab/>
      </w:r>
      <w:r>
        <w:fldChar w:fldCharType="begin"/>
      </w:r>
      <w:r>
        <w:instrText xml:space="preserve"> PAGEREF _Toc519352280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ind w:left="88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"_Toc519352281" </w:instrText>
      </w:r>
      <w:r>
        <w:fldChar w:fldCharType="separate"/>
      </w:r>
      <w:r>
        <w:rPr>
          <w:rStyle w:val="56"/>
          <w:rFonts w:ascii="Times New Roman" w:hAnsi="Times New Roman" w:eastAsia="黑体" w:cs="Times New Roman"/>
        </w:rPr>
        <w:t>4.4.1用户接口</w:t>
      </w:r>
      <w:r>
        <w:tab/>
      </w:r>
      <w:r>
        <w:fldChar w:fldCharType="begin"/>
      </w:r>
      <w:r>
        <w:instrText xml:space="preserve"> PAGEREF _Toc519352281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ind w:left="88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"_Toc519352282" </w:instrText>
      </w:r>
      <w:r>
        <w:fldChar w:fldCharType="separate"/>
      </w:r>
      <w:r>
        <w:rPr>
          <w:rStyle w:val="56"/>
          <w:rFonts w:ascii="Times New Roman" w:hAnsi="Times New Roman" w:eastAsia="黑体" w:cs="Times New Roman"/>
        </w:rPr>
        <w:t>4.4.2硬件接口</w:t>
      </w:r>
      <w:r>
        <w:tab/>
      </w:r>
      <w:r>
        <w:fldChar w:fldCharType="begin"/>
      </w:r>
      <w:r>
        <w:instrText xml:space="preserve"> PAGEREF _Toc519352282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ind w:left="88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"_Toc519352283" </w:instrText>
      </w:r>
      <w:r>
        <w:fldChar w:fldCharType="separate"/>
      </w:r>
      <w:r>
        <w:rPr>
          <w:rStyle w:val="56"/>
          <w:rFonts w:ascii="Times New Roman" w:hAnsi="Times New Roman" w:eastAsia="黑体" w:cs="Times New Roman"/>
        </w:rPr>
        <w:t>4.4.3软件接口</w:t>
      </w:r>
      <w:r>
        <w:tab/>
      </w:r>
      <w:r>
        <w:fldChar w:fldCharType="begin"/>
      </w:r>
      <w:r>
        <w:instrText xml:space="preserve"> PAGEREF _Toc519352283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ind w:left="88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"_Toc519352284" </w:instrText>
      </w:r>
      <w:r>
        <w:fldChar w:fldCharType="separate"/>
      </w:r>
      <w:r>
        <w:rPr>
          <w:rStyle w:val="56"/>
          <w:rFonts w:ascii="Times New Roman" w:hAnsi="Times New Roman" w:eastAsia="黑体" w:cs="Times New Roman"/>
        </w:rPr>
        <w:t>4.4.4通信接口</w:t>
      </w:r>
      <w:r>
        <w:tab/>
      </w:r>
      <w:r>
        <w:fldChar w:fldCharType="begin"/>
      </w:r>
      <w:r>
        <w:instrText xml:space="preserve"> PAGEREF _Toc519352284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8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"_Toc519352285" </w:instrText>
      </w:r>
      <w:r>
        <w:fldChar w:fldCharType="separate"/>
      </w:r>
      <w:r>
        <w:rPr>
          <w:rStyle w:val="56"/>
          <w:rFonts w:ascii="Times New Roman" w:hAnsi="Times New Roman" w:eastAsia="黑体" w:cs="Times New Roman"/>
        </w:rPr>
        <w:t>5．产品提交</w:t>
      </w:r>
      <w:r>
        <w:tab/>
      </w:r>
      <w:r>
        <w:fldChar w:fldCharType="begin"/>
      </w:r>
      <w:r>
        <w:instrText xml:space="preserve"> PAGEREF _Toc519352285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8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"_Toc519352286" </w:instrText>
      </w:r>
      <w:r>
        <w:fldChar w:fldCharType="separate"/>
      </w:r>
      <w:r>
        <w:rPr>
          <w:rStyle w:val="56"/>
          <w:rFonts w:ascii="Times New Roman" w:hAnsi="Times New Roman" w:eastAsia="黑体" w:cs="Times New Roman"/>
        </w:rPr>
        <w:t>6．签字</w:t>
      </w:r>
      <w:r>
        <w:tab/>
      </w:r>
      <w:r>
        <w:fldChar w:fldCharType="begin"/>
      </w:r>
      <w:r>
        <w:instrText xml:space="preserve"> PAGEREF _Toc519352286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  <w:sectPr>
          <w:headerReference r:id="rId8" w:type="default"/>
          <w:footerReference r:id="rId9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>
      <w:pPr>
        <w:pStyle w:val="2"/>
        <w:spacing w:after="240"/>
        <w:rPr>
          <w:rFonts w:ascii="Times New Roman" w:hAnsi="Times New Roman" w:eastAsia="黑体" w:cs="Times New Roman"/>
          <w:color w:val="auto"/>
          <w:sz w:val="44"/>
          <w:szCs w:val="44"/>
        </w:rPr>
      </w:pPr>
      <w:bookmarkStart w:id="0" w:name="_Toc519352258"/>
      <w:r>
        <w:rPr>
          <w:rFonts w:hint="eastAsia" w:ascii="Times New Roman" w:hAnsi="Times New Roman" w:eastAsia="黑体" w:cs="Times New Roman"/>
          <w:color w:val="auto"/>
          <w:sz w:val="44"/>
          <w:szCs w:val="44"/>
        </w:rPr>
        <w:t>1．</w:t>
      </w:r>
      <w:r>
        <w:rPr>
          <w:rFonts w:ascii="Times New Roman" w:hAnsi="Times New Roman" w:eastAsia="黑体" w:cs="Times New Roman"/>
          <w:color w:val="auto"/>
          <w:sz w:val="44"/>
          <w:szCs w:val="44"/>
        </w:rPr>
        <w:t>导言</w:t>
      </w:r>
      <w:bookmarkEnd w:id="0"/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0"/>
          <w:szCs w:val="30"/>
        </w:rPr>
      </w:pPr>
      <w:bookmarkStart w:id="1" w:name="_Toc440343824"/>
      <w:bookmarkStart w:id="2" w:name="_Toc435931855"/>
      <w:bookmarkStart w:id="3" w:name="_Toc439478941"/>
      <w:bookmarkStart w:id="4" w:name="_Toc440343883"/>
      <w:bookmarkStart w:id="5" w:name="_Toc440348420"/>
      <w:bookmarkStart w:id="6" w:name="_Toc439486668"/>
      <w:bookmarkStart w:id="7" w:name="_Toc440348448"/>
      <w:bookmarkStart w:id="8" w:name="_Toc435871190"/>
      <w:bookmarkStart w:id="9" w:name="_Toc439486445"/>
      <w:bookmarkStart w:id="10" w:name="_Toc435515184"/>
      <w:bookmarkStart w:id="11" w:name="_Toc439486685"/>
      <w:bookmarkStart w:id="12" w:name="_Toc440351844"/>
      <w:bookmarkStart w:id="13" w:name="_Toc440351860"/>
      <w:bookmarkStart w:id="14" w:name="_Toc459082583"/>
      <w:bookmarkStart w:id="15" w:name="_Toc439486469"/>
      <w:bookmarkStart w:id="16" w:name="_Toc519352259"/>
      <w:bookmarkStart w:id="17" w:name="_Toc439486266"/>
      <w:bookmarkStart w:id="18" w:name="_Toc445715206"/>
      <w:bookmarkStart w:id="19" w:name="_Toc439478830"/>
      <w:bookmarkStart w:id="20" w:name="_Toc439216690"/>
      <w:bookmarkStart w:id="21" w:name="_Toc439479044"/>
      <w:bookmarkStart w:id="22" w:name="_Toc439479245"/>
      <w:bookmarkStart w:id="23" w:name="_Toc439479125"/>
      <w:bookmarkStart w:id="24" w:name="_Toc439486572"/>
      <w:bookmarkStart w:id="25" w:name="_Toc440343812"/>
      <w:r>
        <w:rPr>
          <w:rFonts w:ascii="Times New Roman" w:hAnsi="Times New Roman" w:eastAsia="黑体" w:cs="Times New Roman"/>
          <w:color w:val="auto"/>
          <w:sz w:val="30"/>
          <w:szCs w:val="30"/>
        </w:rPr>
        <w:t>1.1</w:t>
      </w:r>
      <w:r>
        <w:rPr>
          <w:rFonts w:hint="eastAsia" w:ascii="Times New Roman" w:hAnsi="Times New Roman" w:eastAsia="黑体" w:cs="Times New Roman"/>
          <w:color w:val="auto"/>
          <w:sz w:val="30"/>
          <w:szCs w:val="30"/>
        </w:rPr>
        <w:t xml:space="preserve"> 编写</w:t>
      </w:r>
      <w:r>
        <w:rPr>
          <w:rFonts w:ascii="Times New Roman" w:hAnsi="Times New Roman" w:eastAsia="黑体" w:cs="Times New Roman"/>
          <w:color w:val="auto"/>
          <w:sz w:val="30"/>
          <w:szCs w:val="30"/>
        </w:rPr>
        <w:t>目的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该文档是关于用户对于</w:t>
      </w:r>
      <w:r>
        <w:rPr>
          <w:rFonts w:hint="eastAsia" w:ascii="Times New Roman" w:hAnsi="Times New Roman" w:cs="Times New Roman"/>
          <w:sz w:val="24"/>
          <w:szCs w:val="24"/>
        </w:rPr>
        <w:t>作业管理系统项目</w:t>
      </w:r>
      <w:r>
        <w:rPr>
          <w:rFonts w:ascii="Times New Roman" w:hAnsi="Times New Roman" w:cs="Times New Roman"/>
          <w:sz w:val="24"/>
          <w:szCs w:val="24"/>
        </w:rPr>
        <w:t>的功能和性能的要求，将作为对该项目在概要设计阶段的输入。</w:t>
      </w:r>
    </w:p>
    <w:p>
      <w:pPr>
        <w:spacing w:after="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本文档的预期读者包括：</w:t>
      </w:r>
    </w:p>
    <w:p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设计开发人员</w:t>
      </w:r>
    </w:p>
    <w:p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项目管理人员</w:t>
      </w:r>
    </w:p>
    <w:p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测试人员</w:t>
      </w:r>
    </w:p>
    <w:p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用户</w:t>
      </w: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0"/>
          <w:szCs w:val="30"/>
        </w:rPr>
      </w:pPr>
      <w:bookmarkStart w:id="26" w:name="_Toc519352260"/>
      <w:r>
        <w:rPr>
          <w:rFonts w:ascii="Times New Roman" w:hAnsi="Times New Roman" w:eastAsia="黑体" w:cs="Times New Roman"/>
          <w:color w:val="auto"/>
          <w:sz w:val="30"/>
          <w:szCs w:val="30"/>
        </w:rPr>
        <w:t>1.2</w:t>
      </w:r>
      <w:r>
        <w:rPr>
          <w:rFonts w:hint="eastAsia" w:ascii="Times New Roman" w:hAnsi="Times New Roman" w:eastAsia="黑体" w:cs="Times New Roman"/>
          <w:color w:val="auto"/>
          <w:sz w:val="30"/>
          <w:szCs w:val="30"/>
        </w:rPr>
        <w:t xml:space="preserve"> 项目</w:t>
      </w:r>
      <w:r>
        <w:rPr>
          <w:rFonts w:ascii="Times New Roman" w:hAnsi="Times New Roman" w:eastAsia="黑体" w:cs="Times New Roman"/>
          <w:color w:val="auto"/>
          <w:sz w:val="30"/>
          <w:szCs w:val="30"/>
        </w:rPr>
        <w:t>范围</w:t>
      </w:r>
      <w:bookmarkEnd w:id="26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该文档的目的是解决整个项目系统中“做什么”的问题。对于开发技术在这里并没有涉及，而主要是通过建立模型的方式来描述用户的需求为，客户、用户、开发方等不同参与方提供一个交流的平台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0"/>
          <w:szCs w:val="30"/>
        </w:rPr>
      </w:pPr>
      <w:bookmarkStart w:id="27" w:name="_Toc519352261"/>
      <w:r>
        <w:rPr>
          <w:rFonts w:ascii="Times New Roman" w:hAnsi="Times New Roman" w:eastAsia="黑体" w:cs="Times New Roman"/>
          <w:color w:val="auto"/>
          <w:sz w:val="30"/>
          <w:szCs w:val="30"/>
        </w:rPr>
        <w:t>1.3</w:t>
      </w:r>
      <w:r>
        <w:rPr>
          <w:rFonts w:hint="eastAsia" w:ascii="Times New Roman" w:hAnsi="Times New Roman" w:eastAsia="黑体" w:cs="Times New Roman"/>
          <w:color w:val="auto"/>
          <w:sz w:val="30"/>
          <w:szCs w:val="30"/>
        </w:rPr>
        <w:t xml:space="preserve"> </w:t>
      </w:r>
      <w:r>
        <w:rPr>
          <w:rFonts w:ascii="Times New Roman" w:hAnsi="Times New Roman" w:eastAsia="黑体" w:cs="Times New Roman"/>
          <w:color w:val="auto"/>
          <w:sz w:val="30"/>
          <w:szCs w:val="30"/>
        </w:rPr>
        <w:t>引用标准</w:t>
      </w:r>
      <w:bookmarkEnd w:id="27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 《</w:t>
      </w:r>
      <w:r>
        <w:rPr>
          <w:rFonts w:hint="eastAsia" w:ascii="Times New Roman" w:hAnsi="Times New Roman" w:cs="Times New Roman"/>
          <w:sz w:val="24"/>
          <w:szCs w:val="24"/>
        </w:rPr>
        <w:t>软件工程案例教程 第2版</w:t>
      </w:r>
      <w:r>
        <w:rPr>
          <w:rFonts w:ascii="Times New Roman" w:hAnsi="Times New Roman" w:cs="Times New Roman"/>
          <w:sz w:val="24"/>
          <w:szCs w:val="24"/>
        </w:rPr>
        <w:t>》</w:t>
      </w:r>
      <w:r>
        <w:rPr>
          <w:rFonts w:hint="eastAsia" w:ascii="Times New Roman" w:hAnsi="Times New Roman" w:cs="Times New Roman"/>
          <w:sz w:val="24"/>
          <w:szCs w:val="24"/>
        </w:rPr>
        <w:t>韩万江等  机械工业出版社</w:t>
      </w: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0"/>
          <w:szCs w:val="30"/>
        </w:rPr>
      </w:pPr>
      <w:bookmarkStart w:id="28" w:name="_Toc519352262"/>
      <w:r>
        <w:rPr>
          <w:rFonts w:ascii="Times New Roman" w:hAnsi="Times New Roman" w:eastAsia="黑体" w:cs="Times New Roman"/>
          <w:color w:val="auto"/>
          <w:sz w:val="30"/>
          <w:szCs w:val="30"/>
        </w:rPr>
        <w:t>1.4</w:t>
      </w:r>
      <w:r>
        <w:rPr>
          <w:rFonts w:hint="eastAsia" w:ascii="Times New Roman" w:hAnsi="Times New Roman" w:eastAsia="黑体" w:cs="Times New Roman"/>
          <w:color w:val="auto"/>
          <w:sz w:val="30"/>
          <w:szCs w:val="30"/>
        </w:rPr>
        <w:t xml:space="preserve"> </w:t>
      </w:r>
      <w:r>
        <w:rPr>
          <w:rFonts w:ascii="Times New Roman" w:hAnsi="Times New Roman" w:eastAsia="黑体" w:cs="Times New Roman"/>
          <w:color w:val="auto"/>
          <w:sz w:val="30"/>
          <w:szCs w:val="30"/>
        </w:rPr>
        <w:t>参考资料</w:t>
      </w:r>
      <w:bookmarkEnd w:id="28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 《软件项目管理案例教程</w:t>
      </w:r>
      <w:r>
        <w:rPr>
          <w:rFonts w:hint="eastAsia" w:ascii="Times New Roman" w:hAnsi="Times New Roman" w:cs="Times New Roman"/>
          <w:sz w:val="24"/>
          <w:szCs w:val="24"/>
        </w:rPr>
        <w:t xml:space="preserve"> 第3版</w:t>
      </w:r>
      <w:r>
        <w:rPr>
          <w:rFonts w:ascii="Times New Roman" w:hAnsi="Times New Roman" w:cs="Times New Roman"/>
          <w:sz w:val="24"/>
          <w:szCs w:val="24"/>
        </w:rPr>
        <w:t>》</w:t>
      </w:r>
      <w:r>
        <w:rPr>
          <w:rFonts w:hint="eastAsia" w:ascii="Times New Roman" w:hAnsi="Times New Roman" w:cs="Times New Roman"/>
          <w:sz w:val="24"/>
          <w:szCs w:val="24"/>
        </w:rPr>
        <w:t xml:space="preserve">韩万江等 </w:t>
      </w:r>
      <w:r>
        <w:rPr>
          <w:rFonts w:ascii="Times New Roman" w:hAnsi="Times New Roman" w:cs="Times New Roman"/>
          <w:sz w:val="24"/>
          <w:szCs w:val="24"/>
        </w:rPr>
        <w:t>机械工业出版社</w:t>
      </w: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0"/>
          <w:szCs w:val="30"/>
        </w:rPr>
      </w:pPr>
      <w:bookmarkStart w:id="29" w:name="_Toc519352263"/>
      <w:r>
        <w:rPr>
          <w:rFonts w:ascii="Times New Roman" w:hAnsi="Times New Roman" w:eastAsia="黑体" w:cs="Times New Roman"/>
          <w:color w:val="auto"/>
          <w:sz w:val="30"/>
          <w:szCs w:val="30"/>
        </w:rPr>
        <w:t>1.5 版本更新信息</w:t>
      </w:r>
      <w:bookmarkEnd w:id="29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本文档的更新记录如</w:t>
      </w:r>
      <w:r>
        <w:rPr>
          <w:rFonts w:hint="eastAsia" w:ascii="Times New Roman" w:hAnsi="Times New Roman" w:cs="Times New Roman"/>
          <w:sz w:val="24"/>
          <w:szCs w:val="24"/>
        </w:rPr>
        <w:t>表1-1</w:t>
      </w:r>
      <w:r>
        <w:rPr>
          <w:rFonts w:ascii="Times New Roman" w:hAnsi="Times New Roman" w:cs="Times New Roman"/>
          <w:sz w:val="24"/>
          <w:szCs w:val="24"/>
        </w:rPr>
        <w:t>所示。</w:t>
      </w:r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表</w:t>
      </w:r>
      <w:r>
        <w:rPr>
          <w:rFonts w:ascii="Times New Roman" w:hAnsi="Times New Roman" w:cs="Times New Roman"/>
          <w:sz w:val="24"/>
          <w:szCs w:val="24"/>
        </w:rPr>
        <w:t xml:space="preserve">1-1 </w:t>
      </w:r>
      <w:r>
        <w:rPr>
          <w:rFonts w:hint="eastAsia" w:ascii="Times New Roman" w:hAnsi="Times New Roman" w:cs="Times New Roman"/>
          <w:sz w:val="24"/>
          <w:szCs w:val="24"/>
        </w:rPr>
        <w:t>版本更新信息表</w:t>
      </w:r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</w:p>
    <w:tbl>
      <w:tblPr>
        <w:tblStyle w:val="58"/>
        <w:tblW w:w="8560" w:type="dxa"/>
        <w:jc w:val="center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185"/>
        <w:gridCol w:w="1184"/>
        <w:gridCol w:w="1461"/>
        <w:gridCol w:w="1254"/>
        <w:gridCol w:w="1738"/>
        <w:gridCol w:w="173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1" w:hRule="atLeast"/>
          <w:jc w:val="center"/>
        </w:trPr>
        <w:tc>
          <w:tcPr>
            <w:tcW w:w="1185" w:type="dxa"/>
            <w:tcBorders>
              <w:bottom w:val="single" w:color="000000" w:sz="12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修改编号</w:t>
            </w:r>
          </w:p>
        </w:tc>
        <w:tc>
          <w:tcPr>
            <w:tcW w:w="1184" w:type="dxa"/>
            <w:tcBorders>
              <w:bottom w:val="single" w:color="000000" w:sz="12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修改日期</w:t>
            </w:r>
          </w:p>
        </w:tc>
        <w:tc>
          <w:tcPr>
            <w:tcW w:w="1461" w:type="dxa"/>
            <w:tcBorders>
              <w:bottom w:val="single" w:color="000000" w:sz="12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修改后版本</w:t>
            </w:r>
          </w:p>
        </w:tc>
        <w:tc>
          <w:tcPr>
            <w:tcW w:w="1254" w:type="dxa"/>
            <w:tcBorders>
              <w:bottom w:val="single" w:color="000000" w:sz="12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修改位置</w:t>
            </w:r>
          </w:p>
        </w:tc>
        <w:tc>
          <w:tcPr>
            <w:tcW w:w="1738" w:type="dxa"/>
            <w:tcBorders>
              <w:bottom w:val="single" w:color="000000" w:sz="12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修改内容概述</w:t>
            </w:r>
          </w:p>
        </w:tc>
        <w:tc>
          <w:tcPr>
            <w:tcW w:w="1738" w:type="dxa"/>
            <w:tcBorders>
              <w:bottom w:val="single" w:color="000000" w:sz="12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修改人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1" w:hRule="atLeast"/>
          <w:jc w:val="center"/>
        </w:trPr>
        <w:tc>
          <w:tcPr>
            <w:tcW w:w="1185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184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.6.21</w:t>
            </w:r>
          </w:p>
        </w:tc>
        <w:tc>
          <w:tcPr>
            <w:tcW w:w="1461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254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全部</w:t>
            </w:r>
          </w:p>
        </w:tc>
        <w:tc>
          <w:tcPr>
            <w:tcW w:w="1738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初始发布版本</w:t>
            </w:r>
          </w:p>
        </w:tc>
        <w:tc>
          <w:tcPr>
            <w:tcW w:w="1738" w:type="dxa"/>
            <w:tcBorders>
              <w:top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罗元会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1" w:hRule="atLeast"/>
          <w:jc w:val="center"/>
        </w:trPr>
        <w:tc>
          <w:tcPr>
            <w:tcW w:w="1185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184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018.6.25</w:t>
            </w:r>
          </w:p>
        </w:tc>
        <w:tc>
          <w:tcPr>
            <w:tcW w:w="1461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254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修改用例</w:t>
            </w:r>
          </w:p>
        </w:tc>
        <w:tc>
          <w:tcPr>
            <w:tcW w:w="1738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  <w:tcBorders>
              <w:top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罗元会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1" w:hRule="atLeast"/>
          <w:jc w:val="center"/>
        </w:trPr>
        <w:tc>
          <w:tcPr>
            <w:tcW w:w="1185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  <w:tcBorders>
              <w:top w:val="nil"/>
              <w:bottom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1" w:hRule="atLeast"/>
          <w:jc w:val="center"/>
        </w:trPr>
        <w:tc>
          <w:tcPr>
            <w:tcW w:w="118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表1-1</w:t>
      </w:r>
    </w:p>
    <w:p>
      <w:pPr>
        <w:pStyle w:val="2"/>
        <w:spacing w:after="240"/>
        <w:rPr>
          <w:rFonts w:ascii="Times New Roman" w:hAnsi="Times New Roman" w:eastAsia="黑体" w:cs="Times New Roman"/>
          <w:color w:val="auto"/>
          <w:sz w:val="44"/>
          <w:szCs w:val="44"/>
        </w:rPr>
      </w:pPr>
      <w:bookmarkStart w:id="30" w:name="_Toc519352264"/>
      <w:r>
        <w:rPr>
          <w:rFonts w:ascii="Times New Roman" w:hAnsi="Times New Roman" w:eastAsia="黑体" w:cs="Times New Roman"/>
          <w:color w:val="auto"/>
          <w:sz w:val="44"/>
          <w:szCs w:val="44"/>
        </w:rPr>
        <w:t>2</w:t>
      </w:r>
      <w:r>
        <w:rPr>
          <w:rFonts w:hint="eastAsia" w:ascii="Times New Roman" w:hAnsi="Times New Roman" w:eastAsia="黑体" w:cs="Times New Roman"/>
          <w:color w:val="auto"/>
          <w:sz w:val="44"/>
          <w:szCs w:val="44"/>
        </w:rPr>
        <w:t>．项目介绍</w:t>
      </w:r>
      <w:bookmarkEnd w:id="30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在当今社会，网络的迅速发展为社会带来了便捷，</w:t>
      </w:r>
      <w:r>
        <w:rPr>
          <w:rFonts w:ascii="Times New Roman" w:hAnsi="Times New Roman" w:cs="Times New Roman"/>
          <w:sz w:val="24"/>
          <w:szCs w:val="24"/>
        </w:rPr>
        <w:t>从教育的角度言，科技的进步为传统的教学方式注入了新的活力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教育不再受时间和空间的限制，</w:t>
      </w:r>
      <w:r>
        <w:rPr>
          <w:rFonts w:hint="eastAsia" w:ascii="Times New Roman" w:hAnsi="Times New Roman" w:cs="Times New Roman"/>
          <w:sz w:val="24"/>
          <w:szCs w:val="24"/>
        </w:rPr>
        <w:t>老师</w:t>
      </w:r>
      <w:r>
        <w:rPr>
          <w:rFonts w:ascii="Times New Roman" w:hAnsi="Times New Roman" w:cs="Times New Roman"/>
          <w:sz w:val="24"/>
          <w:szCs w:val="24"/>
        </w:rPr>
        <w:t>使用网络进行教学，是当前教育发展的必然趋势</w:t>
      </w:r>
      <w:r>
        <w:rPr>
          <w:rFonts w:hint="eastAsia" w:ascii="Times New Roman" w:hAnsi="Times New Roman" w:cs="Times New Roman"/>
          <w:sz w:val="24"/>
          <w:szCs w:val="24"/>
        </w:rPr>
        <w:t>，在教学过程中，作业作为重要的组成部分，为了教学更加方便</w:t>
      </w:r>
      <w:r>
        <w:rPr>
          <w:rFonts w:ascii="Times New Roman" w:hAnsi="Times New Roman" w:cs="Times New Roman"/>
          <w:sz w:val="24"/>
          <w:szCs w:val="24"/>
        </w:rPr>
        <w:t>，基于 Web 的作业管理系统是网络教学不可或缺的重要组成部分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</w:p>
    <w:p>
      <w:pPr>
        <w:spacing w:after="0" w:line="360" w:lineRule="auto"/>
        <w:ind w:firstLine="420"/>
        <w:rPr>
          <w:rFonts w:ascii="Times New Roman" w:hAnsi="Times New Roman" w:cs="Times New Roman"/>
          <w:color w:val="FF0000"/>
          <w:sz w:val="24"/>
          <w:szCs w:val="24"/>
        </w:rPr>
      </w:pPr>
    </w:p>
    <w:p>
      <w:pPr>
        <w:pStyle w:val="2"/>
        <w:spacing w:after="240"/>
        <w:rPr>
          <w:rFonts w:ascii="Times New Roman" w:hAnsi="Times New Roman" w:eastAsia="黑体" w:cs="Times New Roman"/>
          <w:color w:val="auto"/>
          <w:sz w:val="44"/>
          <w:szCs w:val="44"/>
        </w:rPr>
      </w:pPr>
      <w:bookmarkStart w:id="31" w:name="_Toc519352265"/>
      <w:r>
        <w:rPr>
          <w:rFonts w:ascii="Times New Roman" w:hAnsi="Times New Roman" w:eastAsia="黑体" w:cs="Times New Roman"/>
          <w:color w:val="auto"/>
          <w:sz w:val="44"/>
          <w:szCs w:val="44"/>
        </w:rPr>
        <w:t>3</w:t>
      </w:r>
      <w:r>
        <w:rPr>
          <w:rFonts w:hint="eastAsia" w:ascii="Times New Roman" w:hAnsi="Times New Roman" w:eastAsia="黑体" w:cs="Times New Roman"/>
          <w:color w:val="auto"/>
          <w:sz w:val="44"/>
          <w:szCs w:val="44"/>
        </w:rPr>
        <w:t>．</w:t>
      </w:r>
      <w:r>
        <w:rPr>
          <w:rFonts w:ascii="Times New Roman" w:hAnsi="Times New Roman" w:eastAsia="黑体" w:cs="Times New Roman"/>
          <w:color w:val="auto"/>
          <w:sz w:val="44"/>
          <w:szCs w:val="44"/>
        </w:rPr>
        <w:t>应用环境</w:t>
      </w:r>
      <w:bookmarkEnd w:id="31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本系统可以在如下网页浏览器中正常使用： </w:t>
      </w:r>
      <w:r>
        <w:rPr>
          <w:rFonts w:ascii="Times New Roman" w:hAnsi="Times New Roman" w:cs="Times New Roman"/>
          <w:sz w:val="24"/>
          <w:szCs w:val="24"/>
        </w:rPr>
        <w:t>IE</w:t>
      </w:r>
      <w:r>
        <w:rPr>
          <w:rFonts w:hint="eastAsia" w:ascii="Times New Roman" w:hAnsi="Times New Roman" w:cs="Times New Roman"/>
          <w:sz w:val="24"/>
          <w:szCs w:val="24"/>
        </w:rPr>
        <w:t>，Firefox</w:t>
      </w:r>
      <w:r>
        <w:rPr>
          <w:rFonts w:ascii="Times New Roman" w:hAnsi="Times New Roman" w:cs="Times New Roman"/>
          <w:sz w:val="24"/>
          <w:szCs w:val="24"/>
        </w:rPr>
        <w:t>4.0</w:t>
      </w:r>
      <w:r>
        <w:rPr>
          <w:rFonts w:hint="eastAsia" w:ascii="Times New Roman" w:hAnsi="Times New Roman" w:cs="Times New Roman"/>
          <w:sz w:val="24"/>
          <w:szCs w:val="24"/>
        </w:rPr>
        <w:t>以上，谷歌Chrome（所有版本）</w:t>
      </w: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0"/>
          <w:szCs w:val="30"/>
        </w:rPr>
      </w:pPr>
      <w:bookmarkStart w:id="32" w:name="_Toc519352266"/>
      <w:bookmarkStart w:id="33" w:name="_Toc58316176"/>
      <w:bookmarkStart w:id="34" w:name="_Toc58316174"/>
      <w:r>
        <w:rPr>
          <w:rFonts w:ascii="Times New Roman" w:hAnsi="Times New Roman" w:eastAsia="黑体" w:cs="Times New Roman"/>
          <w:color w:val="auto"/>
          <w:sz w:val="30"/>
          <w:szCs w:val="30"/>
        </w:rPr>
        <w:t>3.1</w:t>
      </w:r>
      <w:r>
        <w:rPr>
          <w:rFonts w:hint="eastAsia" w:ascii="Times New Roman" w:hAnsi="Times New Roman" w:eastAsia="黑体" w:cs="Times New Roman"/>
          <w:color w:val="auto"/>
          <w:sz w:val="30"/>
          <w:szCs w:val="30"/>
        </w:rPr>
        <w:t xml:space="preserve"> </w:t>
      </w:r>
      <w:r>
        <w:rPr>
          <w:rFonts w:ascii="Times New Roman" w:hAnsi="Times New Roman" w:eastAsia="黑体" w:cs="Times New Roman"/>
          <w:color w:val="auto"/>
          <w:sz w:val="30"/>
          <w:szCs w:val="30"/>
        </w:rPr>
        <w:t>网络环境</w:t>
      </w:r>
      <w:bookmarkEnd w:id="32"/>
      <w:bookmarkEnd w:id="33"/>
    </w:p>
    <w:p>
      <w:pPr>
        <w:spacing w:after="0" w:line="360" w:lineRule="auto"/>
        <w:ind w:firstLine="480" w:firstLineChars="20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网络结构图如图 </w:t>
      </w:r>
      <w:r>
        <w:rPr>
          <w:rFonts w:hint="eastAsia"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-1 所示，用户（教师，学生，系统管理员）可以通过网络登录到网站，进行相应的操作，应用服务器接收到相应操作反映之后对数据库进行</w:t>
      </w:r>
      <w:r>
        <w:rPr>
          <w:rFonts w:ascii="微软雅黑" w:hAnsi="微软雅黑" w:eastAsia="微软雅黑" w:cs="微软雅黑"/>
          <w:sz w:val="24"/>
        </w:rPr>
        <w:t>相应操作，并返回进行展示</w:t>
      </w:r>
      <w:r>
        <w:rPr>
          <w:rFonts w:ascii="Times New Roman" w:hAnsi="Times New Roman" w:cs="Times New Roman"/>
          <w:color w:val="FF0000"/>
          <w:sz w:val="24"/>
          <w:szCs w:val="24"/>
        </w:rPr>
        <w:drawing>
          <wp:inline distT="0" distB="0" distL="0" distR="0">
            <wp:extent cx="4147185" cy="2347595"/>
            <wp:effectExtent l="0" t="0" r="0" b="0"/>
            <wp:docPr id="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9310" cy="2354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1"/>
          <w:szCs w:val="24"/>
        </w:rPr>
      </w:pPr>
      <w:r>
        <w:rPr>
          <w:rFonts w:hint="eastAsia" w:ascii="Times New Roman" w:hAnsi="Times New Roman" w:cs="Times New Roman"/>
          <w:sz w:val="21"/>
          <w:szCs w:val="24"/>
        </w:rPr>
        <w:t>图</w:t>
      </w:r>
      <w:r>
        <w:rPr>
          <w:rFonts w:ascii="Times New Roman" w:hAnsi="Times New Roman" w:cs="Times New Roman"/>
          <w:sz w:val="21"/>
          <w:szCs w:val="24"/>
        </w:rPr>
        <w:t xml:space="preserve">3-1 </w:t>
      </w:r>
      <w:r>
        <w:rPr>
          <w:rFonts w:hint="eastAsia" w:ascii="Times New Roman" w:hAnsi="Times New Roman" w:cs="Times New Roman"/>
          <w:sz w:val="21"/>
          <w:szCs w:val="24"/>
        </w:rPr>
        <w:t xml:space="preserve"> 系统</w:t>
      </w:r>
      <w:r>
        <w:rPr>
          <w:rFonts w:ascii="Times New Roman" w:hAnsi="Times New Roman" w:cs="Times New Roman"/>
          <w:sz w:val="24"/>
          <w:szCs w:val="24"/>
        </w:rPr>
        <w:t>网络</w:t>
      </w:r>
      <w:r>
        <w:rPr>
          <w:rFonts w:hint="eastAsia" w:ascii="Times New Roman" w:hAnsi="Times New Roman" w:cs="Times New Roman"/>
          <w:sz w:val="21"/>
          <w:szCs w:val="24"/>
        </w:rPr>
        <w:t xml:space="preserve">图  </w:t>
      </w: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0"/>
          <w:szCs w:val="30"/>
        </w:rPr>
      </w:pPr>
      <w:bookmarkStart w:id="35" w:name="_Toc519352267"/>
      <w:r>
        <w:rPr>
          <w:rFonts w:ascii="Times New Roman" w:hAnsi="Times New Roman" w:eastAsia="黑体" w:cs="Times New Roman"/>
          <w:color w:val="auto"/>
          <w:sz w:val="30"/>
          <w:szCs w:val="30"/>
        </w:rPr>
        <w:t>3.2</w:t>
      </w:r>
      <w:r>
        <w:rPr>
          <w:rFonts w:hint="eastAsia" w:ascii="Times New Roman" w:hAnsi="Times New Roman" w:eastAsia="黑体" w:cs="Times New Roman"/>
          <w:color w:val="auto"/>
          <w:sz w:val="30"/>
          <w:szCs w:val="30"/>
        </w:rPr>
        <w:t xml:space="preserve"> 硬件</w:t>
      </w:r>
      <w:r>
        <w:rPr>
          <w:rFonts w:ascii="Times New Roman" w:hAnsi="Times New Roman" w:eastAsia="黑体" w:cs="Times New Roman"/>
          <w:color w:val="auto"/>
          <w:sz w:val="30"/>
          <w:szCs w:val="30"/>
        </w:rPr>
        <w:t>环境</w:t>
      </w:r>
      <w:bookmarkEnd w:id="34"/>
      <w:bookmarkEnd w:id="35"/>
    </w:p>
    <w:p>
      <w:pPr>
        <w:spacing w:after="273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服务器配置要求如表 3-1 所示。 </w:t>
      </w:r>
    </w:p>
    <w:p>
      <w:pPr>
        <w:spacing w:after="0"/>
        <w:ind w:left="194" w:right="654" w:hanging="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表 3-1 服务器配置要求表 </w:t>
      </w:r>
    </w:p>
    <w:tbl>
      <w:tblPr>
        <w:tblStyle w:val="135"/>
        <w:tblW w:w="8298" w:type="dxa"/>
        <w:tblInd w:w="-108" w:type="dxa"/>
        <w:tblLayout w:type="fixed"/>
        <w:tblCellMar>
          <w:top w:w="0" w:type="dxa"/>
          <w:left w:w="108" w:type="dxa"/>
          <w:bottom w:w="0" w:type="dxa"/>
          <w:right w:w="115" w:type="dxa"/>
        </w:tblCellMar>
      </w:tblPr>
      <w:tblGrid>
        <w:gridCol w:w="1838"/>
        <w:gridCol w:w="64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15" w:type="dxa"/>
          </w:tblCellMar>
        </w:tblPrEx>
        <w:trPr>
          <w:trHeight w:val="478" w:hRule="atLeast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rFonts w:eastAsiaTheme="minorEastAsia"/>
                <w:kern w:val="2"/>
              </w:rPr>
            </w:pPr>
            <w:r>
              <w:rPr>
                <w:rFonts w:ascii="微软雅黑" w:hAnsi="微软雅黑" w:eastAsia="微软雅黑" w:cs="微软雅黑"/>
                <w:kern w:val="2"/>
                <w:sz w:val="24"/>
              </w:rPr>
              <w:t>配置项</w:t>
            </w:r>
            <w:r>
              <w:rPr>
                <w:rFonts w:ascii="Times New Roman" w:hAnsi="Times New Roman" w:eastAsia="Times New Roman" w:cs="Times New Roman"/>
                <w:kern w:val="2"/>
                <w:sz w:val="24"/>
              </w:rPr>
              <w:t xml:space="preserve"> </w:t>
            </w:r>
          </w:p>
        </w:tc>
        <w:tc>
          <w:tcPr>
            <w:tcW w:w="6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rFonts w:eastAsiaTheme="minorEastAsia"/>
                <w:kern w:val="2"/>
              </w:rPr>
            </w:pPr>
            <w:r>
              <w:rPr>
                <w:rFonts w:ascii="微软雅黑" w:hAnsi="微软雅黑" w:eastAsia="微软雅黑" w:cs="微软雅黑"/>
                <w:kern w:val="2"/>
                <w:sz w:val="24"/>
              </w:rPr>
              <w:t>配置参数</w:t>
            </w:r>
            <w:r>
              <w:rPr>
                <w:rFonts w:ascii="Times New Roman" w:hAnsi="Times New Roman" w:eastAsia="Times New Roman" w:cs="Times New Roman"/>
                <w:kern w:val="2"/>
                <w:sz w:val="24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15" w:type="dxa"/>
          </w:tblCellMar>
        </w:tblPrEx>
        <w:trPr>
          <w:trHeight w:val="480" w:hRule="atLeast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rFonts w:eastAsiaTheme="minorEastAsia"/>
                <w:kern w:val="2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</w:rPr>
              <w:t xml:space="preserve">CPU </w:t>
            </w:r>
          </w:p>
        </w:tc>
        <w:tc>
          <w:tcPr>
            <w:tcW w:w="6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rFonts w:eastAsiaTheme="minorEastAsia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微软雅黑" w:hAnsi="微软雅黑" w:eastAsia="微软雅黑" w:cs="微软雅黑"/>
                <w:color w:val="000000" w:themeColor="text1"/>
                <w:kern w:val="2"/>
                <w:sz w:val="24"/>
                <w14:textFill>
                  <w14:solidFill>
                    <w14:schemeClr w14:val="tx1"/>
                  </w14:solidFill>
                </w14:textFill>
              </w:rPr>
              <w:t>核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kern w:val="2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15" w:type="dxa"/>
          </w:tblCellMar>
        </w:tblPrEx>
        <w:trPr>
          <w:trHeight w:val="478" w:hRule="atLeast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rFonts w:eastAsiaTheme="minorEastAsia"/>
                <w:kern w:val="2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</w:rPr>
              <w:t>流量</w:t>
            </w:r>
            <w:r>
              <w:rPr>
                <w:rFonts w:ascii="Times New Roman" w:hAnsi="Times New Roman" w:eastAsia="Times New Roman" w:cs="Times New Roman"/>
                <w:kern w:val="2"/>
                <w:sz w:val="24"/>
              </w:rPr>
              <w:t xml:space="preserve"> </w:t>
            </w:r>
          </w:p>
        </w:tc>
        <w:tc>
          <w:tcPr>
            <w:tcW w:w="6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rFonts w:eastAsiaTheme="minorEastAsia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eastAsiaTheme="minorEastAsia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hint="eastAsia" w:eastAsiaTheme="minorEastAsia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宽带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15" w:type="dxa"/>
          </w:tblCellMar>
        </w:tblPrEx>
        <w:trPr>
          <w:trHeight w:val="946" w:hRule="atLeast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eastAsiaTheme="minorEastAsia"/>
                <w:kern w:val="2"/>
              </w:rPr>
            </w:pPr>
            <w:r>
              <w:rPr>
                <w:rFonts w:ascii="微软雅黑" w:hAnsi="微软雅黑" w:eastAsia="微软雅黑" w:cs="微软雅黑"/>
                <w:kern w:val="2"/>
                <w:sz w:val="24"/>
              </w:rPr>
              <w:t>内存容量</w:t>
            </w:r>
            <w:r>
              <w:rPr>
                <w:rFonts w:ascii="Times New Roman" w:hAnsi="Times New Roman" w:eastAsia="Times New Roman" w:cs="Times New Roman"/>
                <w:kern w:val="2"/>
                <w:sz w:val="24"/>
              </w:rPr>
              <w:t xml:space="preserve"> </w:t>
            </w:r>
          </w:p>
        </w:tc>
        <w:tc>
          <w:tcPr>
            <w:tcW w:w="6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54"/>
              <w:rPr>
                <w:rFonts w:eastAsiaTheme="minorEastAsia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2GB</w:t>
            </w:r>
          </w:p>
          <w:p>
            <w:pPr>
              <w:spacing w:after="0"/>
              <w:rPr>
                <w:rFonts w:eastAsiaTheme="minorEastAsia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15" w:type="dxa"/>
          </w:tblCellMar>
        </w:tblPrEx>
        <w:trPr>
          <w:trHeight w:val="478" w:hRule="atLeast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rFonts w:eastAsiaTheme="minorEastAsia"/>
                <w:kern w:val="2"/>
              </w:rPr>
            </w:pPr>
            <w:r>
              <w:rPr>
                <w:rFonts w:ascii="微软雅黑" w:hAnsi="微软雅黑" w:eastAsia="微软雅黑" w:cs="微软雅黑"/>
                <w:kern w:val="2"/>
                <w:sz w:val="24"/>
              </w:rPr>
              <w:t>硬盘容量</w:t>
            </w:r>
            <w:r>
              <w:rPr>
                <w:rFonts w:ascii="Times New Roman" w:hAnsi="Times New Roman" w:eastAsia="Times New Roman" w:cs="Times New Roman"/>
                <w:kern w:val="2"/>
                <w:sz w:val="24"/>
              </w:rPr>
              <w:t xml:space="preserve"> </w:t>
            </w:r>
          </w:p>
        </w:tc>
        <w:tc>
          <w:tcPr>
            <w:tcW w:w="6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rFonts w:eastAsiaTheme="minorEastAsia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Theme="minorEastAsia" w:hAnsiTheme="minorEastAsia" w:eastAsiaTheme="minorEastAsia"/>
                <w:color w:val="000000" w:themeColor="text1"/>
                <w:kern w:val="2"/>
                <w:sz w:val="24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cs="Times New Roman" w:asciiTheme="minorEastAsia" w:hAnsiTheme="minorEastAsia" w:eastAsiaTheme="minorEastAsia"/>
                <w:color w:val="000000" w:themeColor="text1"/>
                <w:kern w:val="2"/>
                <w:sz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kern w:val="2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GB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15" w:type="dxa"/>
          </w:tblCellMar>
        </w:tblPrEx>
        <w:trPr>
          <w:trHeight w:val="478" w:hRule="atLeast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rFonts w:eastAsiaTheme="minorEastAsia"/>
                <w:kern w:val="2"/>
              </w:rPr>
            </w:pPr>
            <w:r>
              <w:rPr>
                <w:rFonts w:ascii="微软雅黑" w:hAnsi="微软雅黑" w:eastAsia="微软雅黑" w:cs="微软雅黑"/>
                <w:kern w:val="2"/>
                <w:sz w:val="24"/>
              </w:rPr>
              <w:t>操作系统</w:t>
            </w:r>
            <w:r>
              <w:rPr>
                <w:rFonts w:ascii="Times New Roman" w:hAnsi="Times New Roman" w:eastAsia="Times New Roman" w:cs="Times New Roman"/>
                <w:kern w:val="2"/>
                <w:sz w:val="24"/>
              </w:rPr>
              <w:t xml:space="preserve"> </w:t>
            </w:r>
          </w:p>
        </w:tc>
        <w:tc>
          <w:tcPr>
            <w:tcW w:w="6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rFonts w:eastAsiaTheme="minorEastAsia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 w:eastAsiaTheme="minorEastAsia"/>
                <w:color w:val="000000" w:themeColor="text1"/>
                <w:kern w:val="2"/>
                <w:sz w:val="24"/>
                <w14:textFill>
                  <w14:solidFill>
                    <w14:schemeClr w14:val="tx1"/>
                  </w14:solidFill>
                </w14:textFill>
              </w:rPr>
              <w:t>l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kern w:val="2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inux </w:t>
            </w:r>
          </w:p>
        </w:tc>
      </w:tr>
    </w:tbl>
    <w:p>
      <w:pPr>
        <w:ind w:firstLine="420"/>
      </w:pPr>
    </w:p>
    <w:p>
      <w:pPr>
        <w:ind w:firstLine="420"/>
      </w:pP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0"/>
          <w:szCs w:val="30"/>
        </w:rPr>
      </w:pPr>
      <w:bookmarkStart w:id="36" w:name="_Toc58316175"/>
      <w:bookmarkStart w:id="37" w:name="_Toc519352268"/>
      <w:r>
        <w:rPr>
          <w:rFonts w:ascii="Times New Roman" w:hAnsi="Times New Roman" w:eastAsia="黑体" w:cs="Times New Roman"/>
          <w:color w:val="auto"/>
          <w:sz w:val="30"/>
          <w:szCs w:val="30"/>
        </w:rPr>
        <w:t>3.</w:t>
      </w:r>
      <w:r>
        <w:rPr>
          <w:rFonts w:hint="eastAsia" w:ascii="Times New Roman" w:hAnsi="Times New Roman" w:eastAsia="黑体" w:cs="Times New Roman"/>
          <w:color w:val="auto"/>
          <w:sz w:val="30"/>
          <w:szCs w:val="30"/>
        </w:rPr>
        <w:t>3 软件环境</w:t>
      </w:r>
      <w:bookmarkEnd w:id="36"/>
      <w:bookmarkEnd w:id="37"/>
    </w:p>
    <w:p>
      <w:pPr>
        <w:spacing w:after="273"/>
        <w:ind w:left="-5" w:firstLine="720" w:firstLineChars="3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本系统可以在如下网页浏览器中正常使用： Firefox</w:t>
      </w:r>
      <w:r>
        <w:rPr>
          <w:rFonts w:ascii="Times New Roman" w:hAnsi="Times New Roman" w:cs="Times New Roman"/>
          <w:sz w:val="24"/>
          <w:szCs w:val="24"/>
        </w:rPr>
        <w:t>4.0</w:t>
      </w:r>
      <w:r>
        <w:rPr>
          <w:rFonts w:hint="eastAsia" w:ascii="Times New Roman" w:hAnsi="Times New Roman" w:cs="Times New Roman"/>
          <w:sz w:val="24"/>
          <w:szCs w:val="24"/>
        </w:rPr>
        <w:t>以上，谷歌Chrome（所有版本）</w:t>
      </w:r>
    </w:p>
    <w:p>
      <w:pPr>
        <w:pStyle w:val="2"/>
        <w:spacing w:after="240"/>
        <w:rPr>
          <w:rFonts w:ascii="Times New Roman" w:hAnsi="Times New Roman" w:eastAsia="黑体" w:cs="Times New Roman"/>
          <w:color w:val="auto"/>
          <w:sz w:val="44"/>
          <w:szCs w:val="44"/>
        </w:rPr>
      </w:pPr>
      <w:bookmarkStart w:id="38" w:name="_Toc519352269"/>
      <w:r>
        <w:rPr>
          <w:rFonts w:ascii="Times New Roman" w:hAnsi="Times New Roman" w:eastAsia="黑体" w:cs="Times New Roman"/>
          <w:color w:val="auto"/>
          <w:sz w:val="44"/>
          <w:szCs w:val="44"/>
        </w:rPr>
        <w:t>4</w:t>
      </w:r>
      <w:r>
        <w:rPr>
          <w:rFonts w:hint="eastAsia" w:ascii="Times New Roman" w:hAnsi="Times New Roman" w:eastAsia="黑体" w:cs="Times New Roman"/>
          <w:color w:val="auto"/>
          <w:sz w:val="44"/>
          <w:szCs w:val="44"/>
        </w:rPr>
        <w:t>．</w:t>
      </w:r>
      <w:r>
        <w:rPr>
          <w:rFonts w:ascii="Times New Roman" w:hAnsi="Times New Roman" w:eastAsia="黑体" w:cs="Times New Roman"/>
          <w:color w:val="auto"/>
          <w:sz w:val="44"/>
          <w:szCs w:val="44"/>
        </w:rPr>
        <w:t>功能规格</w:t>
      </w:r>
      <w:bookmarkEnd w:id="38"/>
    </w:p>
    <w:p>
      <w:pPr>
        <w:spacing w:line="400" w:lineRule="exact"/>
        <w:ind w:left="420"/>
        <w:rPr>
          <w:rFonts w:ascii="宋体" w:hAnsi="宋体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采用面向对象分析作为主要的系统建模方法，使用UML(Unified Modeling Language)作为建模语言。项目的整体结构如图</w:t>
      </w:r>
      <w:r>
        <w:rPr>
          <w:rFonts w:hint="eastAsia" w:ascii="Times New Roman" w:hAnsi="Times New Roman" w:cs="Times New Roman"/>
          <w:sz w:val="24"/>
          <w:szCs w:val="24"/>
        </w:rPr>
        <w:t>1-2</w:t>
      </w:r>
      <w:r>
        <w:rPr>
          <w:rFonts w:ascii="Times New Roman" w:hAnsi="Times New Roman" w:cs="Times New Roman"/>
          <w:sz w:val="24"/>
          <w:szCs w:val="24"/>
        </w:rPr>
        <w:t>所示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系统中主要角色是教师和学生，他们可以完成的功能如登录、</w:t>
      </w:r>
      <w:r>
        <w:rPr>
          <w:rFonts w:hint="eastAsia" w:ascii="宋体" w:hAnsi="宋体"/>
          <w:sz w:val="24"/>
          <w:szCs w:val="24"/>
        </w:rPr>
        <w:t>发布作业、批改作业、统计作业、删除作业、修改作业等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作业管理系统</w:t>
      </w:r>
      <w:r>
        <w:rPr>
          <w:rFonts w:ascii="Times New Roman" w:hAnsi="Times New Roman" w:cs="Times New Roman"/>
          <w:sz w:val="24"/>
          <w:szCs w:val="24"/>
        </w:rPr>
        <w:t>管理员也是一个必要的角色，</w:t>
      </w:r>
      <w:r>
        <w:rPr>
          <w:rFonts w:hint="eastAsia" w:ascii="Times New Roman" w:hAnsi="Times New Roman" w:cs="Times New Roman"/>
          <w:sz w:val="24"/>
          <w:szCs w:val="24"/>
        </w:rPr>
        <w:t>在系统中主要管理教师和学生信息。</w:t>
      </w:r>
    </w:p>
    <w:p>
      <w:pPr>
        <w:spacing w:after="273"/>
        <w:ind w:left="-5" w:firstLine="660" w:firstLineChars="300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5274310" cy="3288665"/>
            <wp:effectExtent l="0" t="0" r="2540" b="0"/>
            <wp:docPr id="17" name="图片 17" descr="C:\Users\lyh\Documents\Tencent Files\1213401006\Image\Group\thumbnail\5889683a-86cb-43b9-b292-4697b3f86daaO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lyh\Documents\Tencent Files\1213401006\Image\Group\thumbnail\5889683a-86cb-43b9-b292-4697b3f86daaOri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4" t="4504" r="288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73"/>
        <w:ind w:left="-5" w:firstLine="720" w:firstLineChars="3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图1-2</w:t>
      </w: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0"/>
          <w:szCs w:val="30"/>
        </w:rPr>
      </w:pPr>
      <w:bookmarkStart w:id="39" w:name="_Toc519352270"/>
      <w:r>
        <w:rPr>
          <w:rFonts w:ascii="Times New Roman" w:hAnsi="Times New Roman" w:eastAsia="黑体" w:cs="Times New Roman"/>
          <w:color w:val="auto"/>
          <w:sz w:val="30"/>
          <w:szCs w:val="30"/>
        </w:rPr>
        <w:t>4.1 系统角色（Actor）分析</w:t>
      </w:r>
      <w:bookmarkEnd w:id="39"/>
    </w:p>
    <w:p>
      <w:pPr>
        <w:pStyle w:val="4"/>
        <w:spacing w:after="240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40" w:name="_Toc519352271"/>
      <w:r>
        <w:rPr>
          <w:rFonts w:ascii="Times New Roman" w:hAnsi="Times New Roman" w:eastAsia="黑体" w:cs="Times New Roman"/>
          <w:color w:val="auto"/>
          <w:sz w:val="28"/>
          <w:szCs w:val="28"/>
        </w:rPr>
        <w:t>4.1.1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 角色1</w:t>
      </w:r>
      <w:bookmarkEnd w:id="40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学生：学生通过正确密码登陆作业管理系统，可以进行查看作业、提交作业、查看作业分数操作。</w:t>
      </w:r>
    </w:p>
    <w:p>
      <w:pPr>
        <w:pStyle w:val="4"/>
        <w:spacing w:after="240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41" w:name="_Toc519352272"/>
      <w:r>
        <w:rPr>
          <w:rFonts w:ascii="Times New Roman" w:hAnsi="Times New Roman" w:eastAsia="黑体" w:cs="Times New Roman"/>
          <w:color w:val="auto"/>
          <w:sz w:val="28"/>
          <w:szCs w:val="28"/>
        </w:rPr>
        <w:t>4.1.2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 角色2</w:t>
      </w:r>
      <w:bookmarkEnd w:id="41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教师：学生通过正确的账号密码进去作业管理系统，可以进行发布作业、作业批改、统计作业、管理作业操作</w:t>
      </w:r>
    </w:p>
    <w:p>
      <w:pPr>
        <w:pStyle w:val="4"/>
        <w:spacing w:after="240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42" w:name="_Toc519352273"/>
      <w:r>
        <w:rPr>
          <w:rFonts w:ascii="Times New Roman" w:hAnsi="Times New Roman" w:eastAsia="黑体" w:cs="Times New Roman"/>
          <w:color w:val="auto"/>
          <w:sz w:val="28"/>
          <w:szCs w:val="28"/>
        </w:rPr>
        <w:t>4.1.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3 角色3</w:t>
      </w:r>
      <w:bookmarkEnd w:id="42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管理员：管理员进入管理系统，对学生和教师信息进行管理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0"/>
          <w:szCs w:val="30"/>
        </w:rPr>
      </w:pPr>
      <w:bookmarkStart w:id="43" w:name="_Toc519352274"/>
      <w:r>
        <w:rPr>
          <w:rFonts w:ascii="Times New Roman" w:hAnsi="Times New Roman" w:eastAsia="黑体" w:cs="Times New Roman"/>
          <w:color w:val="auto"/>
          <w:sz w:val="30"/>
          <w:szCs w:val="30"/>
        </w:rPr>
        <w:t>4.2</w:t>
      </w:r>
      <w:r>
        <w:rPr>
          <w:rFonts w:hint="eastAsia" w:ascii="Times New Roman" w:hAnsi="Times New Roman" w:eastAsia="黑体" w:cs="Times New Roman"/>
          <w:color w:val="auto"/>
          <w:sz w:val="30"/>
          <w:szCs w:val="30"/>
        </w:rPr>
        <w:t xml:space="preserve"> </w:t>
      </w:r>
      <w:r>
        <w:rPr>
          <w:rFonts w:ascii="Times New Roman" w:hAnsi="Times New Roman" w:eastAsia="黑体" w:cs="Times New Roman"/>
          <w:color w:val="auto"/>
          <w:sz w:val="30"/>
          <w:szCs w:val="30"/>
        </w:rPr>
        <w:t>系统主用例图（Use Case）</w:t>
      </w:r>
      <w:bookmarkEnd w:id="43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系统主要用例描述如图1-3所示；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12235" cy="1982470"/>
            <wp:effectExtent l="0" t="0" r="12065" b="11430"/>
            <wp:docPr id="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2235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09185" cy="2077085"/>
            <wp:effectExtent l="0" t="0" r="5715" b="5715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9185" cy="2077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bookmarkStart w:id="73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65550" cy="1581150"/>
            <wp:effectExtent l="0" t="0" r="6350" b="635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spacing w:after="0" w:line="360" w:lineRule="auto"/>
        <w:ind w:firstLine="425"/>
        <w:jc w:val="center"/>
        <w:rPr>
          <w:rFonts w:hint="eastAsia"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ind w:firstLine="425"/>
        <w:jc w:val="center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hint="eastAsia" w:ascii="Times New Roman" w:hAnsi="Times New Roman" w:cs="Times New Roman"/>
          <w:sz w:val="24"/>
          <w:szCs w:val="24"/>
        </w:rPr>
        <w:t>图1-3系统主用例图</w:t>
      </w:r>
    </w:p>
    <w:p>
      <w:pPr>
        <w:rPr>
          <w:rFonts w:ascii="宋体" w:hAnsi="宋体" w:cs="宋体"/>
          <w:sz w:val="24"/>
          <w:szCs w:val="24"/>
        </w:rPr>
      </w:pPr>
      <w:bookmarkStart w:id="44" w:name="_Toc144052074"/>
    </w:p>
    <w:p/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0"/>
          <w:szCs w:val="30"/>
        </w:rPr>
      </w:pPr>
      <w:bookmarkStart w:id="45" w:name="_Toc519352275"/>
      <w:r>
        <w:rPr>
          <w:rFonts w:hint="eastAsia" w:ascii="Times New Roman" w:hAnsi="Times New Roman" w:eastAsia="黑体" w:cs="Times New Roman"/>
          <w:color w:val="auto"/>
          <w:sz w:val="30"/>
          <w:szCs w:val="30"/>
        </w:rPr>
        <w:t>4.3 非功能性需求</w:t>
      </w:r>
      <w:bookmarkEnd w:id="45"/>
    </w:p>
    <w:p>
      <w:pPr>
        <w:pStyle w:val="4"/>
        <w:ind w:firstLine="1"/>
        <w:rPr>
          <w:rFonts w:ascii="黑体" w:hAnsi="黑体" w:eastAsia="黑体"/>
          <w:color w:val="auto"/>
          <w:sz w:val="28"/>
          <w:szCs w:val="28"/>
        </w:rPr>
      </w:pPr>
      <w:bookmarkStart w:id="46" w:name="_Toc519352276"/>
      <w:r>
        <w:rPr>
          <w:rFonts w:ascii="Times New Roman" w:hAnsi="Times New Roman" w:eastAsia="黑体" w:cs="Times New Roman"/>
          <w:color w:val="auto"/>
          <w:sz w:val="28"/>
          <w:szCs w:val="28"/>
        </w:rPr>
        <w:t>4.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3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.1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 </w:t>
      </w:r>
      <w:r>
        <w:rPr>
          <w:rFonts w:hint="eastAsia" w:ascii="黑体" w:hAnsi="黑体" w:eastAsia="黑体"/>
          <w:color w:val="auto"/>
          <w:sz w:val="28"/>
          <w:szCs w:val="28"/>
        </w:rPr>
        <w:t>界面需求</w:t>
      </w:r>
      <w:bookmarkEnd w:id="44"/>
      <w:bookmarkEnd w:id="46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bookmarkStart w:id="47" w:name="_Toc144052075"/>
      <w:r>
        <w:rPr>
          <w:rFonts w:ascii="Times New Roman" w:hAnsi="Times New Roman" w:cs="Times New Roman"/>
          <w:sz w:val="24"/>
          <w:szCs w:val="24"/>
        </w:rPr>
        <w:t xml:space="preserve">页面内容：课程信息内容准确，术语和行文格式统一、规范、明确，栏目、菜单设置和布局合理，传递的信息准确、及时。 </w:t>
      </w:r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导航结构：页面具有明确的导航指示，且便于理解，方便用户使用。 </w:t>
      </w:r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技术环境：页面大小适当，能用各种常用浏览器以不同分辨率浏览；无错误链接和空链接。 </w:t>
      </w:r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艺术风格：界面、版面形象清新悦目、布局合理,字号大小适宜、字体选择合理，前后一致，美观大方；色彩和谐自然,与内容相协调。</w:t>
      </w:r>
      <w:bookmarkEnd w:id="47"/>
    </w:p>
    <w:p>
      <w:pPr>
        <w:pStyle w:val="4"/>
        <w:ind w:firstLine="1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48" w:name="_Toc144052076"/>
      <w:bookmarkStart w:id="49" w:name="_Toc519352277"/>
      <w:r>
        <w:rPr>
          <w:rFonts w:ascii="Times New Roman" w:hAnsi="Times New Roman" w:eastAsia="黑体" w:cs="Times New Roman"/>
          <w:color w:val="auto"/>
          <w:sz w:val="28"/>
          <w:szCs w:val="28"/>
        </w:rPr>
        <w:t>4.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3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3 可靠性需求</w:t>
      </w:r>
      <w:bookmarkEnd w:id="48"/>
      <w:bookmarkEnd w:id="49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bookmarkStart w:id="50" w:name="_Toc144052078"/>
      <w:r>
        <w:rPr>
          <w:rFonts w:hint="eastAsia" w:ascii="Times New Roman" w:hAnsi="Times New Roman" w:cs="Times New Roman"/>
          <w:sz w:val="24"/>
          <w:szCs w:val="24"/>
        </w:rPr>
        <w:t>要求所有查询的响应时间在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hint="eastAsia" w:ascii="Times New Roman" w:hAnsi="Times New Roman" w:cs="Times New Roman"/>
          <w:sz w:val="24"/>
          <w:szCs w:val="24"/>
        </w:rPr>
        <w:t>秒之内。</w:t>
      </w:r>
    </w:p>
    <w:p>
      <w:pPr>
        <w:pStyle w:val="4"/>
        <w:rPr>
          <w:rFonts w:ascii="黑体" w:hAnsi="黑体" w:eastAsia="黑体"/>
          <w:color w:val="auto"/>
          <w:sz w:val="28"/>
          <w:szCs w:val="28"/>
        </w:rPr>
      </w:pPr>
      <w:bookmarkStart w:id="51" w:name="_Toc519352278"/>
      <w:r>
        <w:rPr>
          <w:rFonts w:ascii="Times New Roman" w:hAnsi="Times New Roman" w:eastAsia="黑体" w:cs="Times New Roman"/>
          <w:color w:val="auto"/>
          <w:sz w:val="28"/>
          <w:szCs w:val="28"/>
        </w:rPr>
        <w:t>4.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3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4 </w:t>
      </w:r>
      <w:bookmarkEnd w:id="50"/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可用性</w:t>
      </w:r>
      <w:bookmarkEnd w:id="51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bookmarkStart w:id="52" w:name="_Toc144052079"/>
      <w:r>
        <w:rPr>
          <w:rFonts w:hint="eastAsia" w:ascii="Times New Roman" w:hAnsi="Times New Roman" w:cs="Times New Roman"/>
          <w:sz w:val="24"/>
          <w:szCs w:val="24"/>
        </w:rPr>
        <w:t>系统界面要求简洁明了，操作流程合理，从用户的角度出发，以方便使用本系统。</w:t>
      </w:r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操作完成时有统一规范的提示，例如提交时，系统提示警示框“确认提交作业吗？”用户点击确认后，系统才执行提交操作。</w:t>
      </w:r>
    </w:p>
    <w:p>
      <w:pPr>
        <w:pStyle w:val="4"/>
        <w:rPr>
          <w:rFonts w:ascii="黑体" w:hAnsi="黑体" w:eastAsia="黑体"/>
          <w:color w:val="auto"/>
          <w:sz w:val="28"/>
          <w:szCs w:val="28"/>
        </w:rPr>
      </w:pPr>
      <w:bookmarkStart w:id="53" w:name="_Toc519352279"/>
      <w:r>
        <w:rPr>
          <w:rFonts w:ascii="Times New Roman" w:hAnsi="Times New Roman" w:eastAsia="黑体" w:cs="Times New Roman"/>
          <w:color w:val="auto"/>
          <w:sz w:val="28"/>
          <w:szCs w:val="28"/>
        </w:rPr>
        <w:t>4.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3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5</w:t>
      </w:r>
      <w:r>
        <w:rPr>
          <w:rFonts w:hint="eastAsia" w:ascii="黑体" w:hAnsi="黑体" w:eastAsia="黑体"/>
          <w:color w:val="auto"/>
          <w:sz w:val="28"/>
          <w:szCs w:val="28"/>
        </w:rPr>
        <w:t xml:space="preserve"> </w:t>
      </w:r>
      <w:bookmarkEnd w:id="52"/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可靠性</w:t>
      </w:r>
      <w:bookmarkEnd w:id="53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bookmarkStart w:id="54" w:name="_Toc144052080"/>
      <w:r>
        <w:rPr>
          <w:rFonts w:hint="eastAsia" w:ascii="Times New Roman" w:hAnsi="Times New Roman" w:cs="Times New Roman"/>
          <w:sz w:val="24"/>
          <w:szCs w:val="24"/>
        </w:rPr>
        <w:t>同一账户只允许在一处登录，即一台设备只能登录一个用户以及同一账号不可在2台设备同时登录</w:t>
      </w: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0"/>
          <w:szCs w:val="30"/>
        </w:rPr>
      </w:pPr>
      <w:bookmarkStart w:id="55" w:name="_Toc519352280"/>
      <w:bookmarkStart w:id="56" w:name="_Toc16714"/>
      <w:bookmarkStart w:id="57" w:name="_Toc26965"/>
      <w:r>
        <w:rPr>
          <w:rFonts w:hint="eastAsia" w:ascii="Times New Roman" w:hAnsi="Times New Roman" w:eastAsia="黑体" w:cs="Times New Roman"/>
          <w:color w:val="auto"/>
          <w:sz w:val="30"/>
          <w:szCs w:val="30"/>
        </w:rPr>
        <w:t>4.4</w:t>
      </w:r>
      <w:r>
        <w:rPr>
          <w:rFonts w:ascii="Times New Roman" w:hAnsi="Times New Roman" w:eastAsia="黑体" w:cs="Times New Roman"/>
          <w:color w:val="auto"/>
          <w:sz w:val="30"/>
          <w:szCs w:val="30"/>
        </w:rPr>
        <w:t>外部接口需求</w:t>
      </w:r>
      <w:bookmarkEnd w:id="55"/>
      <w:bookmarkEnd w:id="56"/>
      <w:bookmarkEnd w:id="57"/>
    </w:p>
    <w:p>
      <w:pPr>
        <w:pStyle w:val="4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58" w:name="_Toc71"/>
      <w:bookmarkStart w:id="59" w:name="_Toc9928"/>
      <w:bookmarkStart w:id="60" w:name="_Toc519352281"/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4.4.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1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用户接口</w:t>
      </w:r>
      <w:bookmarkEnd w:id="58"/>
      <w:bookmarkEnd w:id="59"/>
      <w:bookmarkEnd w:id="60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本系统使用B/S架构，所有界面中都将使用WEB风格，用户界面要求美观，布局合理。</w:t>
      </w:r>
    </w:p>
    <w:p>
      <w:pPr>
        <w:pStyle w:val="4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61" w:name="_Toc27355"/>
      <w:bookmarkStart w:id="62" w:name="_Toc31008"/>
      <w:bookmarkStart w:id="63" w:name="_Toc519352282"/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4.4.2硬件接口</w:t>
      </w:r>
      <w:bookmarkEnd w:id="61"/>
      <w:bookmarkEnd w:id="62"/>
      <w:bookmarkEnd w:id="63"/>
    </w:p>
    <w:p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无</w:t>
      </w:r>
    </w:p>
    <w:p>
      <w:pPr>
        <w:pStyle w:val="4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64" w:name="_Toc179"/>
      <w:bookmarkStart w:id="65" w:name="_Toc10919"/>
      <w:bookmarkStart w:id="66" w:name="_Toc519352283"/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4.4.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3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软件接口</w:t>
      </w:r>
      <w:bookmarkEnd w:id="64"/>
      <w:bookmarkEnd w:id="65"/>
      <w:bookmarkEnd w:id="66"/>
    </w:p>
    <w:p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本系统需要使用mysql数据库所提供的数据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pStyle w:val="4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67" w:name="_Toc21013"/>
      <w:bookmarkStart w:id="68" w:name="_Toc519352284"/>
      <w:bookmarkStart w:id="69" w:name="_Toc18985"/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4.4.4通信接口</w:t>
      </w:r>
      <w:bookmarkEnd w:id="67"/>
      <w:bookmarkEnd w:id="68"/>
      <w:bookmarkEnd w:id="69"/>
    </w:p>
    <w:p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无特殊需求</w:t>
      </w:r>
    </w:p>
    <w:p>
      <w:pPr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rPr>
          <w:rFonts w:ascii="Times New Roman" w:hAnsi="Times New Roman" w:eastAsia="黑体" w:cs="Times New Roman"/>
          <w:color w:val="auto"/>
          <w:sz w:val="44"/>
          <w:szCs w:val="44"/>
        </w:rPr>
      </w:pPr>
      <w:bookmarkStart w:id="70" w:name="_Toc519352285"/>
      <w:r>
        <w:rPr>
          <w:rFonts w:hint="eastAsia" w:ascii="Times New Roman" w:hAnsi="Times New Roman" w:eastAsia="黑体" w:cs="Times New Roman"/>
          <w:color w:val="auto"/>
          <w:sz w:val="44"/>
          <w:szCs w:val="44"/>
        </w:rPr>
        <w:t>5．</w:t>
      </w:r>
      <w:r>
        <w:rPr>
          <w:rFonts w:ascii="Times New Roman" w:hAnsi="Times New Roman" w:eastAsia="黑体" w:cs="Times New Roman"/>
          <w:color w:val="auto"/>
          <w:sz w:val="44"/>
          <w:szCs w:val="44"/>
        </w:rPr>
        <w:t>产品提交</w:t>
      </w:r>
      <w:bookmarkEnd w:id="54"/>
      <w:bookmarkEnd w:id="70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提交产品为：</w:t>
      </w:r>
    </w:p>
    <w:p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作业管理系统</w:t>
      </w:r>
    </w:p>
    <w:p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 需求分析</w:t>
      </w:r>
    </w:p>
    <w:p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 概要设计</w:t>
      </w:r>
    </w:p>
    <w:p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 详细设计</w:t>
      </w:r>
    </w:p>
    <w:p>
      <w:pPr>
        <w:pStyle w:val="2"/>
        <w:rPr>
          <w:rFonts w:ascii="Times New Roman" w:hAnsi="Times New Roman" w:eastAsia="黑体" w:cs="Times New Roman"/>
          <w:color w:val="auto"/>
          <w:sz w:val="44"/>
          <w:szCs w:val="44"/>
        </w:rPr>
      </w:pPr>
      <w:bookmarkStart w:id="71" w:name="_Toc144052082"/>
      <w:bookmarkStart w:id="72" w:name="_Toc519352286"/>
      <w:r>
        <w:rPr>
          <w:rFonts w:hint="eastAsia" w:ascii="Times New Roman" w:hAnsi="Times New Roman" w:eastAsia="黑体" w:cs="Times New Roman"/>
          <w:color w:val="auto"/>
          <w:sz w:val="44"/>
          <w:szCs w:val="44"/>
        </w:rPr>
        <w:t>6．</w:t>
      </w:r>
      <w:r>
        <w:rPr>
          <w:rFonts w:ascii="Times New Roman" w:hAnsi="Times New Roman" w:eastAsia="黑体" w:cs="Times New Roman"/>
          <w:color w:val="auto"/>
          <w:sz w:val="44"/>
          <w:szCs w:val="44"/>
        </w:rPr>
        <w:t>签字</w:t>
      </w:r>
      <w:bookmarkEnd w:id="71"/>
      <w:bookmarkEnd w:id="72"/>
    </w:p>
    <w:p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本需求规格经过双方认可，特签字如下表</w:t>
      </w:r>
      <w:r>
        <w:rPr>
          <w:rFonts w:hint="eastAsia"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hint="eastAsia" w:ascii="Times New Roman" w:hAnsi="Times New Roman" w:cs="Times New Roman"/>
          <w:bCs/>
          <w:sz w:val="24"/>
          <w:szCs w:val="24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>所示。</w:t>
      </w:r>
    </w:p>
    <w:p>
      <w:pPr>
        <w:spacing w:after="0" w:line="360" w:lineRule="auto"/>
        <w:jc w:val="center"/>
        <w:rPr>
          <w:rFonts w:ascii="Times New Roman" w:hAnsi="Times New Roman" w:cs="Times New Roman"/>
          <w:bCs/>
          <w:sz w:val="21"/>
          <w:szCs w:val="24"/>
        </w:rPr>
      </w:pPr>
    </w:p>
    <w:tbl>
      <w:tblPr>
        <w:tblStyle w:val="58"/>
        <w:tblW w:w="8868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2640"/>
        <w:gridCol w:w="1440"/>
        <w:gridCol w:w="3360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068" w:type="dxa"/>
            <w:gridSpan w:val="2"/>
            <w:tcBorders>
              <w:top w:val="doub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用户签署信息</w:t>
            </w:r>
          </w:p>
        </w:tc>
        <w:tc>
          <w:tcPr>
            <w:tcW w:w="4800" w:type="dxa"/>
            <w:gridSpan w:val="2"/>
            <w:tcBorders>
              <w:left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企业签署信息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28" w:type="dxa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单位名称</w:t>
            </w:r>
          </w:p>
        </w:tc>
        <w:tc>
          <w:tcPr>
            <w:tcW w:w="2640" w:type="dxa"/>
            <w:tcBorders>
              <w:top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left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单位名称</w:t>
            </w:r>
          </w:p>
        </w:tc>
        <w:tc>
          <w:tcPr>
            <w:tcW w:w="3360" w:type="dxa"/>
            <w:tcBorders>
              <w:left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28" w:type="dxa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签署人姓名</w:t>
            </w:r>
          </w:p>
        </w:tc>
        <w:tc>
          <w:tcPr>
            <w:tcW w:w="2640" w:type="dxa"/>
            <w:tcBorders>
              <w:top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left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签署人姓名</w:t>
            </w:r>
          </w:p>
        </w:tc>
        <w:tc>
          <w:tcPr>
            <w:tcW w:w="3360" w:type="dxa"/>
            <w:tcBorders>
              <w:left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28" w:type="dxa"/>
            <w:tcBorders>
              <w:top w:val="single" w:color="000000" w:sz="6" w:space="0"/>
              <w:bottom w:val="double" w:color="000000" w:sz="6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签署日期</w:t>
            </w:r>
          </w:p>
        </w:tc>
        <w:tc>
          <w:tcPr>
            <w:tcW w:w="2640" w:type="dxa"/>
            <w:tcBorders>
              <w:top w:val="single" w:color="000000" w:sz="6" w:space="0"/>
              <w:bottom w:val="double" w:color="000000" w:sz="6" w:space="0"/>
              <w:right w:val="double" w:color="000000" w:sz="6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left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签署日期</w:t>
            </w:r>
          </w:p>
        </w:tc>
        <w:tc>
          <w:tcPr>
            <w:tcW w:w="3360" w:type="dxa"/>
            <w:tcBorders>
              <w:left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hint="eastAsia" w:ascii="Times New Roman" w:hAnsi="Times New Roman" w:cs="Times New Roman"/>
          <w:bCs/>
          <w:sz w:val="21"/>
          <w:szCs w:val="24"/>
        </w:rPr>
        <w:t>表1</w:t>
      </w:r>
      <w:r>
        <w:rPr>
          <w:rFonts w:ascii="Times New Roman" w:hAnsi="Times New Roman" w:cs="Times New Roman"/>
          <w:bCs/>
          <w:sz w:val="21"/>
          <w:szCs w:val="24"/>
        </w:rPr>
        <w:t>-</w:t>
      </w:r>
      <w:r>
        <w:rPr>
          <w:rFonts w:hint="eastAsia" w:ascii="Times New Roman" w:hAnsi="Times New Roman" w:cs="Times New Roman"/>
          <w:bCs/>
          <w:sz w:val="21"/>
          <w:szCs w:val="24"/>
        </w:rPr>
        <w:t>4签字表</w:t>
      </w:r>
    </w:p>
    <w:p/>
    <w:sectPr>
      <w:headerReference r:id="rId10" w:type="default"/>
      <w:footerReference r:id="rId11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G Times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2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39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  <w:rPr>
        <w:rStyle w:val="53"/>
      </w:rPr>
    </w:pPr>
    <w:r>
      <w:rPr>
        <w:rStyle w:val="53"/>
      </w:rPr>
      <w:fldChar w:fldCharType="begin"/>
    </w:r>
    <w:r>
      <w:rPr>
        <w:rStyle w:val="53"/>
      </w:rPr>
      <w:instrText xml:space="preserve">PAGE  </w:instrText>
    </w:r>
    <w:r>
      <w:rPr>
        <w:rStyle w:val="53"/>
      </w:rPr>
      <w:fldChar w:fldCharType="end"/>
    </w:r>
  </w:p>
  <w:p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Style w:val="53"/>
        <w:rFonts w:eastAsia="PMingLiU"/>
      </w:rPr>
      <w:tab/>
    </w:r>
    <w:r>
      <w:rPr>
        <w:rStyle w:val="53"/>
        <w:rFonts w:eastAsia="PMingLiU"/>
      </w:rP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2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360"/>
      </w:tabs>
      <w:wordWrap w:val="0"/>
      <w:ind w:right="-818"/>
      <w:rPr>
        <w:rFonts w:ascii="Arial" w:hAnsi="Arial"/>
      </w:rPr>
    </w:pPr>
    <w:r>
      <w:rPr>
        <w:rFonts w:ascii="Arial" w:hAnsi="Arial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-53975</wp:posOffset>
              </wp:positionH>
              <wp:positionV relativeFrom="paragraph">
                <wp:posOffset>184785</wp:posOffset>
              </wp:positionV>
              <wp:extent cx="5921375" cy="635"/>
              <wp:effectExtent l="12700" t="13335" r="9525" b="5080"/>
              <wp:wrapNone/>
              <wp:docPr id="7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2137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" o:spid="_x0000_s1026" o:spt="20" style="position:absolute;left:0pt;flip:y;margin-left:-4.25pt;margin-top:14.55pt;height:0.05pt;width:466.25pt;z-index:251660288;mso-width-relative:page;mso-height-relative:page;" filled="f" stroked="t" coordsize="21600,21600" o:allowincell="f" o:gfxdata="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EGQThXZAAAACAEAAA8AAAAAAAAAAQAgAAAAIgAAAGRycy9kb3ducmV2LnhtbFBLAQIU&#10;ABQAAAAIAIdO4kBFHhJIuQEAAF0DAAAOAAAAAAAAAAEAIAAAACgBAABkcnMvZTJvRG9jLnhtbFBL&#10;BQYAAAAABgAGAFkBAABTBQAAAAA=&#10;">
              <v:fill on="f" focussize="0,0"/>
              <v:stroke color="#969696" joinstyle="round"/>
              <v:imagedata o:title=""/>
              <o:lock v:ext="edit" aspectratio="f"/>
            </v:line>
          </w:pict>
        </mc:Fallback>
      </mc:AlternateContent>
    </w:r>
    <w:r>
      <w:rPr>
        <w:rFonts w:ascii="Arial" w:hAnsi="Arial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-133350</wp:posOffset>
              </wp:positionH>
              <wp:positionV relativeFrom="paragraph">
                <wp:posOffset>-55245</wp:posOffset>
              </wp:positionV>
              <wp:extent cx="2724150" cy="482600"/>
              <wp:effectExtent l="0" t="1905" r="0" b="127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4150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0" w:lineRule="atLeast"/>
                            <w:rPr>
                              <w:rFonts w:ascii="Arial" w:hAnsi="Arial" w:eastAsia="黑体"/>
                              <w:color w:val="808080"/>
                            </w:rPr>
                          </w:pPr>
                          <w:r>
                            <w:rPr>
                              <w:rFonts w:hint="eastAsia" w:ascii="Arial" w:hAnsi="Arial"/>
                              <w:color w:val="808080"/>
                            </w:rPr>
                            <w:t>VisionSky</w:t>
                          </w:r>
                        </w:p>
                        <w:p>
                          <w:pPr>
                            <w:rPr>
                              <w:color w:val="808080"/>
                              <w:sz w:val="15"/>
                            </w:rPr>
                          </w:pPr>
                          <w:r>
                            <w:rPr>
                              <w:rFonts w:hint="eastAsia"/>
                              <w:color w:val="808080"/>
                              <w:sz w:val="21"/>
                            </w:rPr>
                            <w:t>北京华际友天信息科技有限公司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-10.5pt;margin-top:-4.35pt;height:38pt;width:214.5pt;z-index:251658240;mso-width-relative:page;mso-height-relative:page;" filled="f" stroked="f" coordsize="21600,21600" o:allowincell="f" o:gfxdata="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Gya&#10;ByvXAAAACQEAAA8AAAAAAAAAAQAgAAAAIgAAAGRycy9kb3ducmV2LnhtbFBLAQIUABQAAAAIAIdO&#10;4kAU/tne6wEAAMYDAAAOAAAAAAAAAAEAIAAAACYBAABkcnMvZTJvRG9jLnhtbFBLBQYAAAAABgAG&#10;AFkBAACDBQAAAAA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spacing w:line="0" w:lineRule="atLeast"/>
                      <w:rPr>
                        <w:rFonts w:ascii="Arial" w:hAnsi="Arial" w:eastAsia="黑体"/>
                        <w:color w:val="808080"/>
                      </w:rPr>
                    </w:pPr>
                    <w:r>
                      <w:rPr>
                        <w:rFonts w:hint="eastAsia" w:ascii="Arial" w:hAnsi="Arial"/>
                        <w:color w:val="808080"/>
                      </w:rPr>
                      <w:t>VisionSky</w:t>
                    </w:r>
                  </w:p>
                  <w:p>
                    <w:pPr>
                      <w:rPr>
                        <w:color w:val="808080"/>
                        <w:sz w:val="15"/>
                      </w:rPr>
                    </w:pPr>
                    <w:r>
                      <w:rPr>
                        <w:rFonts w:hint="eastAsia"/>
                        <w:color w:val="808080"/>
                        <w:sz w:val="21"/>
                      </w:rPr>
                      <w:t>北京华际友天信息科技有限公司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Arial" w:hAnsi="Arial"/>
      </w:rPr>
      <w:t>（与标题内容相符）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right="-616"/>
      <w:jc w:val="right"/>
      <w:rPr>
        <w:rFonts w:ascii="Arial" w:hAnsi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360"/>
      </w:tabs>
      <w:wordWrap w:val="0"/>
      <w:ind w:right="-268"/>
      <w:rPr>
        <w:rFonts w:ascii="Arial" w:hAnsi="Arial"/>
      </w:rPr>
    </w:pPr>
    <w:r>
      <w:rPr>
        <w:rFonts w:ascii="Arial" w:hAnsi="Arial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-113665</wp:posOffset>
              </wp:positionH>
              <wp:positionV relativeFrom="paragraph">
                <wp:posOffset>175895</wp:posOffset>
              </wp:positionV>
              <wp:extent cx="5921375" cy="635"/>
              <wp:effectExtent l="10160" t="13970" r="12065" b="13970"/>
              <wp:wrapNone/>
              <wp:docPr id="5" name="Lin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2137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7" o:spid="_x0000_s1026" o:spt="20" style="position:absolute;left:0pt;flip:y;margin-left:-8.95pt;margin-top:13.85pt;height:0.05pt;width:466.25pt;z-index:251658240;mso-width-relative:page;mso-height-relative:page;" filled="f" stroked="t" coordsize="21600,21600" o:gfxdata="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DsVfJnZAAAACQEAAA8AAAAAAAAAAQAgAAAAIgAAAGRycy9kb3ducmV2LnhtbFBLAQIU&#10;ABQAAAAIAIdO4kCJqPokuQEAAF4DAAAOAAAAAAAAAAEAIAAAACgBAABkcnMvZTJvRG9jLnhtbFBL&#10;BQYAAAAABgAGAFkBAABTBQAAAAA=&#10;">
              <v:fill on="f" focussize="0,0"/>
              <v:stroke color="#969696" joinstyle="round"/>
              <v:imagedata o:title=""/>
              <o:lock v:ext="edit" aspectratio="f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360"/>
      </w:tabs>
      <w:wordWrap w:val="0"/>
      <w:ind w:right="-818"/>
      <w:jc w:val="right"/>
      <w:rPr>
        <w:rFonts w:ascii="Arial" w:hAnsi="Arial"/>
      </w:rPr>
    </w:pPr>
    <w:r>
      <w:rPr>
        <w:rFonts w:hint="eastAsia" w:ascii="Arial" w:hAnsi="Arial"/>
      </w:rPr>
      <w:t>作业管理系统</w:t>
    </w:r>
    <w:r>
      <w:rPr>
        <w:rFonts w:ascii="Arial" w:hAnsi="Arial"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column">
                <wp:posOffset>-53975</wp:posOffset>
              </wp:positionH>
              <wp:positionV relativeFrom="paragraph">
                <wp:posOffset>184785</wp:posOffset>
              </wp:positionV>
              <wp:extent cx="5921375" cy="635"/>
              <wp:effectExtent l="12700" t="13335" r="9525" b="5080"/>
              <wp:wrapNone/>
              <wp:docPr id="4" name="Line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2137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9" o:spid="_x0000_s1026" o:spt="20" style="position:absolute;left:0pt;flip:y;margin-left:-4.25pt;margin-top:14.55pt;height:0.05pt;width:466.25pt;z-index:251661312;mso-width-relative:page;mso-height-relative:page;" filled="f" stroked="t" coordsize="21600,21600" o:allowincell="f" o:gfxdata="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BkE4V2QAAAAgBAAAPAAAAAAAAAAEAIAAAACIAAABkcnMvZG93bnJldi54bWxQSwEC&#10;FAAUAAAACACHTuJA2Vf95LoBAABeAwAADgAAAAAAAAABACAAAAAoAQAAZHJzL2Uyb0RvYy54bWxQ&#10;SwUGAAAAAAYABgBZAQAAVAUAAAAA&#10;">
              <v:fill on="f" focussize="0,0"/>
              <v:stroke color="#969696" joinstyle="round"/>
              <v:imagedata o:title=""/>
              <o:lock v:ext="edit" aspectratio="f"/>
            </v:line>
          </w:pict>
        </mc:Fallback>
      </mc:AlternateContent>
    </w:r>
    <w:r>
      <w:rPr>
        <w:rFonts w:ascii="Arial" w:hAnsi="Arial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-133350</wp:posOffset>
              </wp:positionH>
              <wp:positionV relativeFrom="paragraph">
                <wp:posOffset>-55245</wp:posOffset>
              </wp:positionV>
              <wp:extent cx="2724150" cy="482600"/>
              <wp:effectExtent l="0" t="1905" r="0" b="1270"/>
              <wp:wrapNone/>
              <wp:docPr id="3" name="Text Box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4150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0" w:lineRule="atLeast"/>
                            <w:rPr>
                              <w:rFonts w:ascii="Arial" w:hAnsi="Arial" w:eastAsia="黑体"/>
                              <w:color w:val="808080"/>
                            </w:rPr>
                          </w:pPr>
                          <w:r>
                            <w:rPr>
                              <w:rFonts w:hint="eastAsia" w:ascii="Arial" w:hAnsi="Arial"/>
                              <w:color w:val="808080"/>
                            </w:rPr>
                            <w:t>广西民族大学软件与信息安全学院</w:t>
                          </w:r>
                        </w:p>
                        <w:p>
                          <w:pPr>
                            <w:rPr>
                              <w:color w:val="808080"/>
                              <w:sz w:val="15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8" o:spid="_x0000_s1026" o:spt="202" type="#_x0000_t202" style="position:absolute;left:0pt;margin-left:-10.5pt;margin-top:-4.35pt;height:38pt;width:214.5pt;z-index:251659264;mso-width-relative:page;mso-height-relative:page;" filled="f" stroked="f" coordsize="21600,21600" o:allowincell="f" o:gfxdata="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s&#10;mgcr1wAAAAkBAAAPAAAAAAAAAAEAIAAAACIAAABkcnMvZG93bnJldi54bWxQSwECFAAUAAAACACH&#10;TuJAln/c6+wBAADHAwAADgAAAAAAAAABACAAAAAmAQAAZHJzL2Uyb0RvYy54bWxQSwUGAAAAAAYA&#10;BgBZAQAAhA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spacing w:line="0" w:lineRule="atLeast"/>
                      <w:rPr>
                        <w:rFonts w:ascii="Arial" w:hAnsi="Arial" w:eastAsia="黑体"/>
                        <w:color w:val="808080"/>
                      </w:rPr>
                    </w:pPr>
                    <w:r>
                      <w:rPr>
                        <w:rFonts w:hint="eastAsia" w:ascii="Arial" w:hAnsi="Arial"/>
                        <w:color w:val="808080"/>
                      </w:rPr>
                      <w:t>广西民族大学软件与信息安全学院</w:t>
                    </w:r>
                  </w:p>
                  <w:p>
                    <w:pPr>
                      <w:rPr>
                        <w:color w:val="808080"/>
                        <w:sz w:val="15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 w:ascii="Arial" w:hAnsi="Arial"/>
      </w:rPr>
      <w:t>---</w:t>
    </w:r>
    <w:r>
      <w:rPr>
        <w:rFonts w:ascii="Arial" w:hAnsi="Arial"/>
      </w:rPr>
      <w:t>需求规格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4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3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26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5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30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6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23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27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17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20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01CA4ECD"/>
    <w:multiLevelType w:val="multilevel"/>
    <w:tmpl w:val="01CA4ECD"/>
    <w:lvl w:ilvl="0" w:tentative="0">
      <w:start w:val="1"/>
      <w:numFmt w:val="bullet"/>
      <w:lvlText w:val=""/>
      <w:lvlJc w:val="left"/>
      <w:pPr>
        <w:tabs>
          <w:tab w:val="left" w:pos="1380"/>
        </w:tabs>
        <w:ind w:left="13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800"/>
        </w:tabs>
        <w:ind w:left="18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220"/>
        </w:tabs>
        <w:ind w:left="22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640"/>
        </w:tabs>
        <w:ind w:left="26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060"/>
        </w:tabs>
        <w:ind w:left="30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480"/>
        </w:tabs>
        <w:ind w:left="34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900"/>
        </w:tabs>
        <w:ind w:left="39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320"/>
        </w:tabs>
        <w:ind w:left="43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740"/>
        </w:tabs>
        <w:ind w:left="4740" w:hanging="420"/>
      </w:pPr>
      <w:rPr>
        <w:rFonts w:hint="default" w:ascii="Wingdings" w:hAnsi="Wingdings"/>
      </w:rPr>
    </w:lvl>
  </w:abstractNum>
  <w:abstractNum w:abstractNumId="11">
    <w:nsid w:val="1F28698C"/>
    <w:multiLevelType w:val="multilevel"/>
    <w:tmpl w:val="1F28698C"/>
    <w:lvl w:ilvl="0" w:tentative="0">
      <w:start w:val="1"/>
      <w:numFmt w:val="decimal"/>
      <w:lvlText w:val="（%1）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2">
    <w:nsid w:val="426D1218"/>
    <w:multiLevelType w:val="singleLevel"/>
    <w:tmpl w:val="426D1218"/>
    <w:lvl w:ilvl="0" w:tentative="0">
      <w:start w:val="1"/>
      <w:numFmt w:val="bullet"/>
      <w:pStyle w:val="72"/>
      <w:lvlText w:val="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</w:abstractNum>
  <w:abstractNum w:abstractNumId="13">
    <w:nsid w:val="450E730B"/>
    <w:multiLevelType w:val="multilevel"/>
    <w:tmpl w:val="450E730B"/>
    <w:lvl w:ilvl="0" w:tentative="0">
      <w:start w:val="4"/>
      <w:numFmt w:val="decimal"/>
      <w:pStyle w:val="89"/>
      <w:lvlText w:val="%1.3.3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089025E"/>
    <w:multiLevelType w:val="singleLevel"/>
    <w:tmpl w:val="7089025E"/>
    <w:lvl w:ilvl="0" w:tentative="0">
      <w:start w:val="1"/>
      <w:numFmt w:val="lowerLetter"/>
      <w:pStyle w:val="70"/>
      <w:lvlText w:val="%1. "/>
      <w:legacy w:legacy="1" w:legacySpace="0" w:legacyIndent="425"/>
      <w:lvlJc w:val="left"/>
      <w:pPr>
        <w:ind w:left="1685" w:hanging="425"/>
      </w:pPr>
      <w:rPr>
        <w:b w:val="0"/>
        <w:i w:val="0"/>
        <w:sz w:val="24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14"/>
  </w:num>
  <w:num w:numId="12">
    <w:abstractNumId w:val="12"/>
  </w:num>
  <w:num w:numId="13">
    <w:abstractNumId w:val="13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772"/>
    <w:rsid w:val="0000434B"/>
    <w:rsid w:val="00020147"/>
    <w:rsid w:val="00032725"/>
    <w:rsid w:val="00033CF7"/>
    <w:rsid w:val="0005060B"/>
    <w:rsid w:val="00061EC2"/>
    <w:rsid w:val="00067A03"/>
    <w:rsid w:val="000759B7"/>
    <w:rsid w:val="000826DF"/>
    <w:rsid w:val="00085636"/>
    <w:rsid w:val="000859EE"/>
    <w:rsid w:val="000D3CC8"/>
    <w:rsid w:val="000E75BC"/>
    <w:rsid w:val="000F46A5"/>
    <w:rsid w:val="000F5F21"/>
    <w:rsid w:val="0010594C"/>
    <w:rsid w:val="00107D4D"/>
    <w:rsid w:val="0011495F"/>
    <w:rsid w:val="00120638"/>
    <w:rsid w:val="001378B8"/>
    <w:rsid w:val="0015187F"/>
    <w:rsid w:val="00153590"/>
    <w:rsid w:val="001559C5"/>
    <w:rsid w:val="001677FE"/>
    <w:rsid w:val="00172629"/>
    <w:rsid w:val="00173E4A"/>
    <w:rsid w:val="00191204"/>
    <w:rsid w:val="00197326"/>
    <w:rsid w:val="00197C37"/>
    <w:rsid w:val="001A1419"/>
    <w:rsid w:val="001A2C4E"/>
    <w:rsid w:val="001B01C2"/>
    <w:rsid w:val="001B16B9"/>
    <w:rsid w:val="001B58EF"/>
    <w:rsid w:val="001E2E4F"/>
    <w:rsid w:val="001E6682"/>
    <w:rsid w:val="001F0AA7"/>
    <w:rsid w:val="002003F8"/>
    <w:rsid w:val="00200780"/>
    <w:rsid w:val="00205E0A"/>
    <w:rsid w:val="00214050"/>
    <w:rsid w:val="002155DD"/>
    <w:rsid w:val="00222CC3"/>
    <w:rsid w:val="00225A0A"/>
    <w:rsid w:val="00225C02"/>
    <w:rsid w:val="00233892"/>
    <w:rsid w:val="00234886"/>
    <w:rsid w:val="002369AD"/>
    <w:rsid w:val="00240BE6"/>
    <w:rsid w:val="00243E4F"/>
    <w:rsid w:val="002614FF"/>
    <w:rsid w:val="00270AB1"/>
    <w:rsid w:val="00271CCB"/>
    <w:rsid w:val="00275AF1"/>
    <w:rsid w:val="002809C0"/>
    <w:rsid w:val="00285F85"/>
    <w:rsid w:val="0029383D"/>
    <w:rsid w:val="002A4819"/>
    <w:rsid w:val="002B210A"/>
    <w:rsid w:val="002E1580"/>
    <w:rsid w:val="0030534C"/>
    <w:rsid w:val="0032738D"/>
    <w:rsid w:val="003466B1"/>
    <w:rsid w:val="00362F01"/>
    <w:rsid w:val="00363CF5"/>
    <w:rsid w:val="0037622C"/>
    <w:rsid w:val="00377AA2"/>
    <w:rsid w:val="003815C0"/>
    <w:rsid w:val="00382D52"/>
    <w:rsid w:val="00383801"/>
    <w:rsid w:val="00392E2A"/>
    <w:rsid w:val="00395707"/>
    <w:rsid w:val="003968BA"/>
    <w:rsid w:val="003A0250"/>
    <w:rsid w:val="003A0B0E"/>
    <w:rsid w:val="003A193A"/>
    <w:rsid w:val="003A5507"/>
    <w:rsid w:val="003A7E0A"/>
    <w:rsid w:val="003B2528"/>
    <w:rsid w:val="003B540C"/>
    <w:rsid w:val="003B79D9"/>
    <w:rsid w:val="003C1529"/>
    <w:rsid w:val="003F417D"/>
    <w:rsid w:val="003F7B38"/>
    <w:rsid w:val="004145D0"/>
    <w:rsid w:val="00426BC0"/>
    <w:rsid w:val="00430195"/>
    <w:rsid w:val="00443CE9"/>
    <w:rsid w:val="00470E01"/>
    <w:rsid w:val="00471BFA"/>
    <w:rsid w:val="00472A12"/>
    <w:rsid w:val="00472AE8"/>
    <w:rsid w:val="004755C9"/>
    <w:rsid w:val="004761E0"/>
    <w:rsid w:val="00487F47"/>
    <w:rsid w:val="00491AD9"/>
    <w:rsid w:val="00492A76"/>
    <w:rsid w:val="004A1298"/>
    <w:rsid w:val="004A2285"/>
    <w:rsid w:val="004A5F86"/>
    <w:rsid w:val="004B388A"/>
    <w:rsid w:val="004B591F"/>
    <w:rsid w:val="004C71CD"/>
    <w:rsid w:val="00506E2E"/>
    <w:rsid w:val="00506FDE"/>
    <w:rsid w:val="00514BE8"/>
    <w:rsid w:val="005202F7"/>
    <w:rsid w:val="0052384B"/>
    <w:rsid w:val="00533148"/>
    <w:rsid w:val="00544601"/>
    <w:rsid w:val="00551468"/>
    <w:rsid w:val="00575170"/>
    <w:rsid w:val="005758E7"/>
    <w:rsid w:val="0057658E"/>
    <w:rsid w:val="00585521"/>
    <w:rsid w:val="005A4D8F"/>
    <w:rsid w:val="005B5EB5"/>
    <w:rsid w:val="005D30C3"/>
    <w:rsid w:val="005D6EE7"/>
    <w:rsid w:val="005E2E65"/>
    <w:rsid w:val="005E3A9D"/>
    <w:rsid w:val="005F2E86"/>
    <w:rsid w:val="005F58FB"/>
    <w:rsid w:val="0060335B"/>
    <w:rsid w:val="00611EEB"/>
    <w:rsid w:val="006154EA"/>
    <w:rsid w:val="006510A6"/>
    <w:rsid w:val="00656006"/>
    <w:rsid w:val="00662B70"/>
    <w:rsid w:val="006757DF"/>
    <w:rsid w:val="006779DD"/>
    <w:rsid w:val="00697DD8"/>
    <w:rsid w:val="006A3A42"/>
    <w:rsid w:val="006B7D46"/>
    <w:rsid w:val="006C7B10"/>
    <w:rsid w:val="006D2900"/>
    <w:rsid w:val="006E262E"/>
    <w:rsid w:val="006F6D8B"/>
    <w:rsid w:val="007009A6"/>
    <w:rsid w:val="00707716"/>
    <w:rsid w:val="0071465D"/>
    <w:rsid w:val="007358C1"/>
    <w:rsid w:val="00740858"/>
    <w:rsid w:val="00741277"/>
    <w:rsid w:val="007452DB"/>
    <w:rsid w:val="00751D45"/>
    <w:rsid w:val="00754DE4"/>
    <w:rsid w:val="00780B40"/>
    <w:rsid w:val="00781D76"/>
    <w:rsid w:val="0078417A"/>
    <w:rsid w:val="007A3017"/>
    <w:rsid w:val="007B4F78"/>
    <w:rsid w:val="007C663B"/>
    <w:rsid w:val="007F515D"/>
    <w:rsid w:val="007F72F3"/>
    <w:rsid w:val="007F7E1E"/>
    <w:rsid w:val="00800A6A"/>
    <w:rsid w:val="00803E64"/>
    <w:rsid w:val="008128AF"/>
    <w:rsid w:val="00821E41"/>
    <w:rsid w:val="0082286C"/>
    <w:rsid w:val="0084219B"/>
    <w:rsid w:val="00860F23"/>
    <w:rsid w:val="00884470"/>
    <w:rsid w:val="00884D65"/>
    <w:rsid w:val="008850EA"/>
    <w:rsid w:val="00887FC4"/>
    <w:rsid w:val="00892BB9"/>
    <w:rsid w:val="008C3A40"/>
    <w:rsid w:val="008C4AC2"/>
    <w:rsid w:val="008E189E"/>
    <w:rsid w:val="00905203"/>
    <w:rsid w:val="00911C50"/>
    <w:rsid w:val="00912A93"/>
    <w:rsid w:val="00912AD0"/>
    <w:rsid w:val="00914C93"/>
    <w:rsid w:val="00933E35"/>
    <w:rsid w:val="00950C96"/>
    <w:rsid w:val="00951CE1"/>
    <w:rsid w:val="00951ECA"/>
    <w:rsid w:val="00982AFF"/>
    <w:rsid w:val="00987754"/>
    <w:rsid w:val="009913AD"/>
    <w:rsid w:val="00991CFA"/>
    <w:rsid w:val="0099369D"/>
    <w:rsid w:val="00996E10"/>
    <w:rsid w:val="009A0419"/>
    <w:rsid w:val="009A0CEF"/>
    <w:rsid w:val="009A13A1"/>
    <w:rsid w:val="009A6CC9"/>
    <w:rsid w:val="009B2B76"/>
    <w:rsid w:val="009D3789"/>
    <w:rsid w:val="009D496A"/>
    <w:rsid w:val="009D5B69"/>
    <w:rsid w:val="009D6B27"/>
    <w:rsid w:val="009D6D56"/>
    <w:rsid w:val="009E2D24"/>
    <w:rsid w:val="00A0210A"/>
    <w:rsid w:val="00A02FC3"/>
    <w:rsid w:val="00A2154F"/>
    <w:rsid w:val="00A21A41"/>
    <w:rsid w:val="00A31A10"/>
    <w:rsid w:val="00A418D4"/>
    <w:rsid w:val="00A43BC3"/>
    <w:rsid w:val="00A54448"/>
    <w:rsid w:val="00A5639B"/>
    <w:rsid w:val="00A57D34"/>
    <w:rsid w:val="00A62C49"/>
    <w:rsid w:val="00A62F73"/>
    <w:rsid w:val="00A73ADF"/>
    <w:rsid w:val="00A82308"/>
    <w:rsid w:val="00A87C2B"/>
    <w:rsid w:val="00A951DE"/>
    <w:rsid w:val="00AB4708"/>
    <w:rsid w:val="00AB71EA"/>
    <w:rsid w:val="00AC27CA"/>
    <w:rsid w:val="00AC4376"/>
    <w:rsid w:val="00AD1DB2"/>
    <w:rsid w:val="00AD5668"/>
    <w:rsid w:val="00AD6C59"/>
    <w:rsid w:val="00AD761F"/>
    <w:rsid w:val="00AF285B"/>
    <w:rsid w:val="00B04D1F"/>
    <w:rsid w:val="00B178F4"/>
    <w:rsid w:val="00B27BBC"/>
    <w:rsid w:val="00B46878"/>
    <w:rsid w:val="00B615FA"/>
    <w:rsid w:val="00B75F03"/>
    <w:rsid w:val="00B77EBD"/>
    <w:rsid w:val="00B8253C"/>
    <w:rsid w:val="00B87698"/>
    <w:rsid w:val="00B90B26"/>
    <w:rsid w:val="00B91F54"/>
    <w:rsid w:val="00B92F9C"/>
    <w:rsid w:val="00BA0DDF"/>
    <w:rsid w:val="00BA49CF"/>
    <w:rsid w:val="00BB47B1"/>
    <w:rsid w:val="00BC017E"/>
    <w:rsid w:val="00BC744D"/>
    <w:rsid w:val="00BD4A80"/>
    <w:rsid w:val="00BE3453"/>
    <w:rsid w:val="00BF18C7"/>
    <w:rsid w:val="00C07FE4"/>
    <w:rsid w:val="00C26AC1"/>
    <w:rsid w:val="00C33E21"/>
    <w:rsid w:val="00C516C2"/>
    <w:rsid w:val="00C540A7"/>
    <w:rsid w:val="00C7166B"/>
    <w:rsid w:val="00C74C60"/>
    <w:rsid w:val="00C91F3C"/>
    <w:rsid w:val="00C9558D"/>
    <w:rsid w:val="00C95D92"/>
    <w:rsid w:val="00CB2D1C"/>
    <w:rsid w:val="00CB508C"/>
    <w:rsid w:val="00CB5557"/>
    <w:rsid w:val="00CC0876"/>
    <w:rsid w:val="00CC3BF5"/>
    <w:rsid w:val="00CC7E29"/>
    <w:rsid w:val="00CD5416"/>
    <w:rsid w:val="00CD66D2"/>
    <w:rsid w:val="00CD75B4"/>
    <w:rsid w:val="00CE7C6B"/>
    <w:rsid w:val="00D064C5"/>
    <w:rsid w:val="00D217FF"/>
    <w:rsid w:val="00D242A7"/>
    <w:rsid w:val="00D30ACB"/>
    <w:rsid w:val="00D315F2"/>
    <w:rsid w:val="00D37CB5"/>
    <w:rsid w:val="00D41713"/>
    <w:rsid w:val="00D60454"/>
    <w:rsid w:val="00D61AC9"/>
    <w:rsid w:val="00D65107"/>
    <w:rsid w:val="00D70F39"/>
    <w:rsid w:val="00D83D7A"/>
    <w:rsid w:val="00D8721D"/>
    <w:rsid w:val="00DB3F27"/>
    <w:rsid w:val="00DB4518"/>
    <w:rsid w:val="00DD22A5"/>
    <w:rsid w:val="00DD3FED"/>
    <w:rsid w:val="00DE0B54"/>
    <w:rsid w:val="00DE472D"/>
    <w:rsid w:val="00E06D7B"/>
    <w:rsid w:val="00E11336"/>
    <w:rsid w:val="00E27D51"/>
    <w:rsid w:val="00E401B4"/>
    <w:rsid w:val="00E5205B"/>
    <w:rsid w:val="00E72256"/>
    <w:rsid w:val="00EA1021"/>
    <w:rsid w:val="00EA2E96"/>
    <w:rsid w:val="00EB42A8"/>
    <w:rsid w:val="00EB6D5F"/>
    <w:rsid w:val="00EC16CE"/>
    <w:rsid w:val="00EC52A2"/>
    <w:rsid w:val="00EF43B1"/>
    <w:rsid w:val="00EF7F68"/>
    <w:rsid w:val="00F336B9"/>
    <w:rsid w:val="00F34772"/>
    <w:rsid w:val="00F358E5"/>
    <w:rsid w:val="00F374CD"/>
    <w:rsid w:val="00F3756B"/>
    <w:rsid w:val="00F520ED"/>
    <w:rsid w:val="00F7472D"/>
    <w:rsid w:val="00F758D9"/>
    <w:rsid w:val="00F82A85"/>
    <w:rsid w:val="00F902F9"/>
    <w:rsid w:val="00F921E8"/>
    <w:rsid w:val="00FA0A45"/>
    <w:rsid w:val="00FA6E8E"/>
    <w:rsid w:val="00FB75B7"/>
    <w:rsid w:val="00FC0327"/>
    <w:rsid w:val="00FC6B68"/>
    <w:rsid w:val="00FD2022"/>
    <w:rsid w:val="00FD5C0E"/>
    <w:rsid w:val="00FE728C"/>
    <w:rsid w:val="057173FA"/>
    <w:rsid w:val="24FA7D4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qFormat="1" w:uiPriority="0" w:semiHidden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qFormat="1" w:unhideWhenUsed="0" w:uiPriority="0" w:name="toc 6"/>
    <w:lsdException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iPriority="0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qFormat="1" w:unhideWhenUsed="0"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99" w:semiHidden="0" w:name="annotation reference"/>
    <w:lsdException w:uiPriority="0" w:name="line number"/>
    <w:lsdException w:qFormat="1" w:unhideWhenUsed="0" w:uiPriority="0" w:semiHidden="0" w:name="page number"/>
    <w:lsdException w:qFormat="1" w:uiPriority="99" w:semiHidden="0" w:name="endnote reference"/>
    <w:lsdException w:qFormat="1" w:uiPriority="99" w:semiHidden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qFormat="1" w:unhideWhenUsed="0" w:uiPriority="0" w:semiHidden="0" w:name="List Bullet"/>
    <w:lsdException w:unhideWhenUsed="0" w:uiPriority="0" w:semiHidden="0" w:name="List Number"/>
    <w:lsdException w:uiPriority="0" w:name="List 2"/>
    <w:lsdException w:unhideWhenUsed="0" w:uiPriority="0" w:semiHidden="0" w:name="List 3"/>
    <w:lsdException w:uiPriority="0" w:name="List 4"/>
    <w:lsdException w:uiPriority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黑体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92"/>
    <w:qFormat/>
    <w:uiPriority w:val="9"/>
    <w:pPr>
      <w:keepNext/>
      <w:keepLines/>
      <w:spacing w:before="480" w:after="0"/>
      <w:outlineLvl w:val="0"/>
    </w:pPr>
    <w:rPr>
      <w:rFonts w:ascii="Calibri Light" w:hAnsi="Calibri Light"/>
      <w:b/>
      <w:bCs/>
      <w:color w:val="2D73B3"/>
      <w:sz w:val="28"/>
      <w:szCs w:val="28"/>
    </w:rPr>
  </w:style>
  <w:style w:type="paragraph" w:styleId="3">
    <w:name w:val="heading 2"/>
    <w:basedOn w:val="1"/>
    <w:next w:val="1"/>
    <w:link w:val="93"/>
    <w:unhideWhenUsed/>
    <w:qFormat/>
    <w:uiPriority w:val="9"/>
    <w:pPr>
      <w:keepNext/>
      <w:keepLines/>
      <w:spacing w:before="200" w:after="0"/>
      <w:outlineLvl w:val="1"/>
    </w:pPr>
    <w:rPr>
      <w:rFonts w:ascii="Calibri Light" w:hAnsi="Calibri Light"/>
      <w:b/>
      <w:bCs/>
      <w:color w:val="5B9BD5"/>
      <w:sz w:val="26"/>
      <w:szCs w:val="26"/>
    </w:rPr>
  </w:style>
  <w:style w:type="paragraph" w:styleId="4">
    <w:name w:val="heading 3"/>
    <w:basedOn w:val="1"/>
    <w:next w:val="1"/>
    <w:link w:val="94"/>
    <w:unhideWhenUsed/>
    <w:qFormat/>
    <w:uiPriority w:val="9"/>
    <w:pPr>
      <w:keepNext/>
      <w:keepLines/>
      <w:spacing w:before="200" w:after="0"/>
      <w:outlineLvl w:val="2"/>
    </w:pPr>
    <w:rPr>
      <w:rFonts w:ascii="Calibri Light" w:hAnsi="Calibri Light"/>
      <w:b/>
      <w:bCs/>
      <w:color w:val="5B9BD5"/>
    </w:rPr>
  </w:style>
  <w:style w:type="paragraph" w:styleId="5">
    <w:name w:val="heading 4"/>
    <w:basedOn w:val="1"/>
    <w:next w:val="1"/>
    <w:link w:val="95"/>
    <w:unhideWhenUsed/>
    <w:qFormat/>
    <w:uiPriority w:val="9"/>
    <w:pPr>
      <w:keepNext/>
      <w:keepLines/>
      <w:spacing w:before="200" w:after="0"/>
      <w:outlineLvl w:val="3"/>
    </w:pPr>
    <w:rPr>
      <w:rFonts w:ascii="Calibri Light" w:hAnsi="Calibri Light"/>
      <w:b/>
      <w:bCs/>
      <w:i/>
      <w:iCs/>
      <w:color w:val="5B9BD5"/>
    </w:rPr>
  </w:style>
  <w:style w:type="paragraph" w:styleId="6">
    <w:name w:val="heading 5"/>
    <w:basedOn w:val="1"/>
    <w:next w:val="1"/>
    <w:link w:val="96"/>
    <w:unhideWhenUsed/>
    <w:qFormat/>
    <w:uiPriority w:val="9"/>
    <w:pPr>
      <w:keepNext/>
      <w:keepLines/>
      <w:spacing w:before="200" w:after="0"/>
      <w:outlineLvl w:val="4"/>
    </w:pPr>
    <w:rPr>
      <w:rFonts w:ascii="Calibri Light" w:hAnsi="Calibri Light"/>
      <w:color w:val="1E4C76"/>
    </w:rPr>
  </w:style>
  <w:style w:type="paragraph" w:styleId="7">
    <w:name w:val="heading 6"/>
    <w:basedOn w:val="1"/>
    <w:next w:val="1"/>
    <w:link w:val="97"/>
    <w:unhideWhenUsed/>
    <w:qFormat/>
    <w:uiPriority w:val="9"/>
    <w:pPr>
      <w:keepNext/>
      <w:keepLines/>
      <w:spacing w:before="200" w:after="0"/>
      <w:outlineLvl w:val="5"/>
    </w:pPr>
    <w:rPr>
      <w:rFonts w:ascii="Calibri Light" w:hAnsi="Calibri Light"/>
      <w:i/>
      <w:iCs/>
      <w:color w:val="1E4C76"/>
    </w:rPr>
  </w:style>
  <w:style w:type="paragraph" w:styleId="8">
    <w:name w:val="heading 7"/>
    <w:basedOn w:val="1"/>
    <w:next w:val="1"/>
    <w:link w:val="98"/>
    <w:unhideWhenUsed/>
    <w:qFormat/>
    <w:uiPriority w:val="9"/>
    <w:pPr>
      <w:keepNext/>
      <w:keepLines/>
      <w:spacing w:before="200" w:after="0"/>
      <w:outlineLvl w:val="6"/>
    </w:pPr>
    <w:rPr>
      <w:rFonts w:ascii="Calibri Light" w:hAnsi="Calibri Light"/>
      <w:i/>
      <w:iCs/>
      <w:color w:val="3F3F3F"/>
    </w:rPr>
  </w:style>
  <w:style w:type="paragraph" w:styleId="9">
    <w:name w:val="heading 8"/>
    <w:basedOn w:val="1"/>
    <w:next w:val="1"/>
    <w:link w:val="99"/>
    <w:unhideWhenUsed/>
    <w:qFormat/>
    <w:uiPriority w:val="9"/>
    <w:pPr>
      <w:keepNext/>
      <w:keepLines/>
      <w:spacing w:before="200" w:after="0"/>
      <w:outlineLvl w:val="7"/>
    </w:pPr>
    <w:rPr>
      <w:rFonts w:ascii="Calibri Light" w:hAnsi="Calibri Light"/>
      <w:color w:val="5B9BD5"/>
      <w:sz w:val="20"/>
      <w:szCs w:val="20"/>
    </w:rPr>
  </w:style>
  <w:style w:type="paragraph" w:styleId="10">
    <w:name w:val="heading 9"/>
    <w:basedOn w:val="1"/>
    <w:next w:val="1"/>
    <w:link w:val="100"/>
    <w:unhideWhenUsed/>
    <w:qFormat/>
    <w:uiPriority w:val="9"/>
    <w:pPr>
      <w:keepNext/>
      <w:keepLines/>
      <w:spacing w:before="200" w:after="0"/>
      <w:outlineLvl w:val="8"/>
    </w:pPr>
    <w:rPr>
      <w:rFonts w:ascii="Calibri Light" w:hAnsi="Calibri Light"/>
      <w:i/>
      <w:iCs/>
      <w:color w:val="3F3F3F"/>
      <w:sz w:val="20"/>
      <w:szCs w:val="20"/>
    </w:rPr>
  </w:style>
  <w:style w:type="character" w:default="1" w:styleId="50">
    <w:name w:val="Default Paragraph Font"/>
    <w:semiHidden/>
    <w:unhideWhenUsed/>
    <w:uiPriority w:val="1"/>
  </w:style>
  <w:style w:type="table" w:default="1" w:styleId="5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uiPriority w:val="0"/>
    <w:pPr>
      <w:ind w:left="100" w:leftChars="400" w:hanging="200" w:hangingChars="200"/>
    </w:pPr>
  </w:style>
  <w:style w:type="paragraph" w:styleId="12">
    <w:name w:val="annotation subject"/>
    <w:basedOn w:val="13"/>
    <w:next w:val="13"/>
    <w:link w:val="130"/>
    <w:unhideWhenUsed/>
    <w:uiPriority w:val="99"/>
    <w:rPr>
      <w:b/>
      <w:bCs/>
    </w:rPr>
  </w:style>
  <w:style w:type="paragraph" w:styleId="13">
    <w:name w:val="annotation text"/>
    <w:basedOn w:val="1"/>
    <w:link w:val="129"/>
    <w:unhideWhenUsed/>
    <w:qFormat/>
    <w:uiPriority w:val="99"/>
  </w:style>
  <w:style w:type="paragraph" w:styleId="14">
    <w:name w:val="toc 7"/>
    <w:basedOn w:val="1"/>
    <w:next w:val="1"/>
    <w:semiHidden/>
    <w:uiPriority w:val="0"/>
    <w:pPr>
      <w:adjustRightInd w:val="0"/>
      <w:spacing w:line="312" w:lineRule="atLeast"/>
      <w:ind w:left="1440"/>
      <w:textAlignment w:val="baseline"/>
    </w:pPr>
    <w:rPr>
      <w:sz w:val="18"/>
      <w:szCs w:val="20"/>
    </w:rPr>
  </w:style>
  <w:style w:type="paragraph" w:styleId="15">
    <w:name w:val="List Number 2"/>
    <w:basedOn w:val="1"/>
    <w:uiPriority w:val="0"/>
    <w:pPr>
      <w:numPr>
        <w:ilvl w:val="0"/>
        <w:numId w:val="1"/>
      </w:numPr>
      <w:ind w:left="0" w:leftChars="0" w:firstLine="0" w:firstLineChars="0"/>
    </w:pPr>
    <w:rPr>
      <w:sz w:val="21"/>
      <w:szCs w:val="20"/>
    </w:rPr>
  </w:style>
  <w:style w:type="paragraph" w:styleId="16">
    <w:name w:val="List Bullet 4"/>
    <w:basedOn w:val="1"/>
    <w:uiPriority w:val="0"/>
    <w:pPr>
      <w:numPr>
        <w:ilvl w:val="0"/>
        <w:numId w:val="2"/>
      </w:numPr>
      <w:ind w:left="0" w:leftChars="0" w:firstLine="0" w:firstLineChars="0"/>
    </w:pPr>
    <w:rPr>
      <w:sz w:val="21"/>
      <w:szCs w:val="20"/>
    </w:rPr>
  </w:style>
  <w:style w:type="paragraph" w:styleId="17">
    <w:name w:val="List Number"/>
    <w:basedOn w:val="1"/>
    <w:uiPriority w:val="0"/>
    <w:pPr>
      <w:numPr>
        <w:ilvl w:val="0"/>
        <w:numId w:val="3"/>
      </w:numPr>
      <w:ind w:firstLine="0" w:firstLineChars="0"/>
    </w:pPr>
    <w:rPr>
      <w:sz w:val="21"/>
      <w:szCs w:val="20"/>
    </w:rPr>
  </w:style>
  <w:style w:type="paragraph" w:styleId="18">
    <w:name w:val="Normal Indent"/>
    <w:basedOn w:val="1"/>
    <w:qFormat/>
    <w:uiPriority w:val="0"/>
    <w:pPr>
      <w:ind w:firstLine="420"/>
    </w:pPr>
    <w:rPr>
      <w:szCs w:val="20"/>
    </w:rPr>
  </w:style>
  <w:style w:type="paragraph" w:styleId="19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5B9BD5"/>
      <w:sz w:val="18"/>
      <w:szCs w:val="18"/>
    </w:rPr>
  </w:style>
  <w:style w:type="paragraph" w:styleId="20">
    <w:name w:val="List Bullet"/>
    <w:basedOn w:val="1"/>
    <w:qFormat/>
    <w:uiPriority w:val="0"/>
    <w:pPr>
      <w:numPr>
        <w:ilvl w:val="0"/>
        <w:numId w:val="4"/>
      </w:numPr>
      <w:ind w:firstLine="0" w:firstLineChars="0"/>
    </w:pPr>
    <w:rPr>
      <w:sz w:val="21"/>
      <w:szCs w:val="20"/>
    </w:rPr>
  </w:style>
  <w:style w:type="paragraph" w:styleId="21">
    <w:name w:val="Document Map"/>
    <w:basedOn w:val="1"/>
    <w:link w:val="102"/>
    <w:semiHidden/>
    <w:qFormat/>
    <w:uiPriority w:val="0"/>
    <w:pPr>
      <w:shd w:val="clear" w:color="auto" w:fill="000080"/>
    </w:pPr>
  </w:style>
  <w:style w:type="paragraph" w:styleId="22">
    <w:name w:val="Body Text 3"/>
    <w:basedOn w:val="1"/>
    <w:link w:val="120"/>
    <w:qFormat/>
    <w:uiPriority w:val="0"/>
    <w:pPr>
      <w:spacing w:line="0" w:lineRule="atLeast"/>
      <w:jc w:val="center"/>
    </w:pPr>
    <w:rPr>
      <w:color w:val="000000"/>
      <w:sz w:val="21"/>
      <w:szCs w:val="20"/>
    </w:rPr>
  </w:style>
  <w:style w:type="paragraph" w:styleId="23">
    <w:name w:val="List Bullet 3"/>
    <w:basedOn w:val="1"/>
    <w:qFormat/>
    <w:uiPriority w:val="0"/>
    <w:pPr>
      <w:numPr>
        <w:ilvl w:val="0"/>
        <w:numId w:val="5"/>
      </w:numPr>
      <w:ind w:left="0" w:leftChars="0" w:firstLine="0" w:firstLineChars="0"/>
    </w:pPr>
    <w:rPr>
      <w:sz w:val="21"/>
      <w:szCs w:val="20"/>
    </w:rPr>
  </w:style>
  <w:style w:type="paragraph" w:styleId="24">
    <w:name w:val="Body Text"/>
    <w:basedOn w:val="1"/>
    <w:link w:val="107"/>
    <w:qFormat/>
    <w:uiPriority w:val="0"/>
    <w:rPr>
      <w:rFonts w:ascii="Arial Narrow" w:hAnsi="Arial Narrow"/>
      <w:color w:val="080808"/>
      <w:szCs w:val="28"/>
    </w:rPr>
  </w:style>
  <w:style w:type="paragraph" w:styleId="25">
    <w:name w:val="Body Text Indent"/>
    <w:basedOn w:val="1"/>
    <w:link w:val="103"/>
    <w:qFormat/>
    <w:uiPriority w:val="0"/>
    <w:pPr>
      <w:tabs>
        <w:tab w:val="left" w:pos="1275"/>
      </w:tabs>
      <w:spacing w:before="120"/>
      <w:ind w:firstLine="420" w:firstLineChars="200"/>
    </w:pPr>
    <w:rPr>
      <w:sz w:val="21"/>
    </w:rPr>
  </w:style>
  <w:style w:type="paragraph" w:styleId="26">
    <w:name w:val="List Number 3"/>
    <w:basedOn w:val="1"/>
    <w:qFormat/>
    <w:uiPriority w:val="0"/>
    <w:pPr>
      <w:numPr>
        <w:ilvl w:val="0"/>
        <w:numId w:val="6"/>
      </w:numPr>
      <w:ind w:left="0" w:leftChars="0" w:firstLine="0" w:firstLineChars="0"/>
    </w:pPr>
    <w:rPr>
      <w:sz w:val="21"/>
      <w:szCs w:val="20"/>
    </w:rPr>
  </w:style>
  <w:style w:type="paragraph" w:styleId="27">
    <w:name w:val="List Bullet 2"/>
    <w:basedOn w:val="1"/>
    <w:qFormat/>
    <w:uiPriority w:val="0"/>
    <w:pPr>
      <w:numPr>
        <w:ilvl w:val="0"/>
        <w:numId w:val="7"/>
      </w:numPr>
      <w:ind w:left="0" w:leftChars="0" w:firstLine="0" w:firstLineChars="0"/>
    </w:pPr>
    <w:rPr>
      <w:sz w:val="21"/>
      <w:szCs w:val="20"/>
    </w:rPr>
  </w:style>
  <w:style w:type="paragraph" w:styleId="28">
    <w:name w:val="toc 5"/>
    <w:basedOn w:val="1"/>
    <w:next w:val="1"/>
    <w:semiHidden/>
    <w:qFormat/>
    <w:uiPriority w:val="0"/>
    <w:pPr>
      <w:ind w:left="1680" w:leftChars="800"/>
    </w:pPr>
    <w:rPr>
      <w:sz w:val="21"/>
    </w:rPr>
  </w:style>
  <w:style w:type="paragraph" w:styleId="29">
    <w:name w:val="toc 3"/>
    <w:basedOn w:val="1"/>
    <w:next w:val="1"/>
    <w:qFormat/>
    <w:uiPriority w:val="39"/>
    <w:pPr>
      <w:ind w:left="840" w:leftChars="400"/>
    </w:pPr>
  </w:style>
  <w:style w:type="paragraph" w:styleId="30">
    <w:name w:val="List Bullet 5"/>
    <w:basedOn w:val="1"/>
    <w:qFormat/>
    <w:uiPriority w:val="0"/>
    <w:pPr>
      <w:numPr>
        <w:ilvl w:val="0"/>
        <w:numId w:val="8"/>
      </w:numPr>
      <w:ind w:left="0" w:leftChars="0" w:firstLine="0" w:firstLineChars="0"/>
    </w:pPr>
    <w:rPr>
      <w:sz w:val="21"/>
      <w:szCs w:val="20"/>
    </w:rPr>
  </w:style>
  <w:style w:type="paragraph" w:styleId="31">
    <w:name w:val="List Number 4"/>
    <w:basedOn w:val="1"/>
    <w:qFormat/>
    <w:uiPriority w:val="0"/>
    <w:pPr>
      <w:numPr>
        <w:ilvl w:val="0"/>
        <w:numId w:val="9"/>
      </w:numPr>
      <w:ind w:left="0" w:leftChars="0" w:firstLine="0" w:firstLineChars="0"/>
    </w:pPr>
    <w:rPr>
      <w:sz w:val="21"/>
      <w:szCs w:val="20"/>
    </w:rPr>
  </w:style>
  <w:style w:type="paragraph" w:styleId="32">
    <w:name w:val="toc 8"/>
    <w:basedOn w:val="1"/>
    <w:next w:val="1"/>
    <w:semiHidden/>
    <w:qFormat/>
    <w:uiPriority w:val="0"/>
    <w:pPr>
      <w:ind w:left="2940" w:leftChars="1400"/>
    </w:pPr>
    <w:rPr>
      <w:sz w:val="21"/>
    </w:rPr>
  </w:style>
  <w:style w:type="paragraph" w:styleId="33">
    <w:name w:val="Body Text Indent 2"/>
    <w:basedOn w:val="1"/>
    <w:link w:val="104"/>
    <w:qFormat/>
    <w:uiPriority w:val="0"/>
    <w:pPr>
      <w:ind w:left="425" w:firstLine="425"/>
    </w:pPr>
    <w:rPr>
      <w:sz w:val="21"/>
    </w:rPr>
  </w:style>
  <w:style w:type="paragraph" w:styleId="34">
    <w:name w:val="endnote text"/>
    <w:basedOn w:val="1"/>
    <w:link w:val="131"/>
    <w:unhideWhenUsed/>
    <w:qFormat/>
    <w:uiPriority w:val="99"/>
    <w:pPr>
      <w:snapToGrid w:val="0"/>
    </w:pPr>
  </w:style>
  <w:style w:type="paragraph" w:styleId="35">
    <w:name w:val="Balloon Text"/>
    <w:basedOn w:val="1"/>
    <w:link w:val="118"/>
    <w:semiHidden/>
    <w:qFormat/>
    <w:uiPriority w:val="0"/>
    <w:rPr>
      <w:sz w:val="18"/>
      <w:szCs w:val="18"/>
    </w:rPr>
  </w:style>
  <w:style w:type="paragraph" w:styleId="36">
    <w:name w:val="footer"/>
    <w:basedOn w:val="1"/>
    <w:link w:val="9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7">
    <w:name w:val="header"/>
    <w:basedOn w:val="1"/>
    <w:link w:val="90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8">
    <w:name w:val="toc 1"/>
    <w:basedOn w:val="1"/>
    <w:next w:val="1"/>
    <w:qFormat/>
    <w:uiPriority w:val="39"/>
    <w:pPr>
      <w:tabs>
        <w:tab w:val="right" w:leader="dot" w:pos="8296"/>
      </w:tabs>
      <w:jc w:val="center"/>
    </w:pPr>
  </w:style>
  <w:style w:type="paragraph" w:styleId="39">
    <w:name w:val="toc 4"/>
    <w:basedOn w:val="1"/>
    <w:next w:val="1"/>
    <w:qFormat/>
    <w:uiPriority w:val="39"/>
    <w:pPr>
      <w:ind w:left="1260" w:leftChars="600"/>
    </w:pPr>
    <w:rPr>
      <w:sz w:val="21"/>
    </w:rPr>
  </w:style>
  <w:style w:type="paragraph" w:styleId="40">
    <w:name w:val="index heading"/>
    <w:basedOn w:val="1"/>
    <w:next w:val="1"/>
    <w:semiHidden/>
    <w:qFormat/>
    <w:uiPriority w:val="0"/>
  </w:style>
  <w:style w:type="paragraph" w:styleId="41">
    <w:name w:val="Subtitle"/>
    <w:basedOn w:val="1"/>
    <w:next w:val="1"/>
    <w:link w:val="121"/>
    <w:qFormat/>
    <w:uiPriority w:val="11"/>
    <w:rPr>
      <w:rFonts w:ascii="Calibri Light" w:hAnsi="Calibri Light"/>
      <w:i/>
      <w:iCs/>
      <w:color w:val="5B9BD5"/>
      <w:spacing w:val="15"/>
      <w:sz w:val="24"/>
      <w:szCs w:val="24"/>
    </w:rPr>
  </w:style>
  <w:style w:type="paragraph" w:styleId="42">
    <w:name w:val="List Number 5"/>
    <w:basedOn w:val="1"/>
    <w:qFormat/>
    <w:uiPriority w:val="0"/>
    <w:pPr>
      <w:numPr>
        <w:ilvl w:val="0"/>
        <w:numId w:val="10"/>
      </w:numPr>
      <w:tabs>
        <w:tab w:val="left" w:pos="360"/>
        <w:tab w:val="clear" w:pos="2040"/>
      </w:tabs>
      <w:ind w:left="0" w:leftChars="0" w:firstLine="0" w:firstLineChars="0"/>
    </w:pPr>
    <w:rPr>
      <w:sz w:val="21"/>
      <w:szCs w:val="20"/>
    </w:rPr>
  </w:style>
  <w:style w:type="paragraph" w:styleId="43">
    <w:name w:val="toc 6"/>
    <w:basedOn w:val="1"/>
    <w:next w:val="1"/>
    <w:semiHidden/>
    <w:qFormat/>
    <w:uiPriority w:val="0"/>
    <w:pPr>
      <w:ind w:left="2100" w:leftChars="1000"/>
    </w:pPr>
    <w:rPr>
      <w:sz w:val="21"/>
    </w:rPr>
  </w:style>
  <w:style w:type="paragraph" w:styleId="44">
    <w:name w:val="Body Text Indent 3"/>
    <w:basedOn w:val="1"/>
    <w:link w:val="105"/>
    <w:qFormat/>
    <w:uiPriority w:val="0"/>
    <w:pPr>
      <w:ind w:left="425" w:leftChars="177" w:firstLine="420" w:firstLineChars="200"/>
    </w:pPr>
    <w:rPr>
      <w:sz w:val="21"/>
    </w:rPr>
  </w:style>
  <w:style w:type="paragraph" w:styleId="45">
    <w:name w:val="toc 2"/>
    <w:basedOn w:val="1"/>
    <w:next w:val="1"/>
    <w:qFormat/>
    <w:uiPriority w:val="39"/>
    <w:pPr>
      <w:ind w:left="420" w:leftChars="200"/>
    </w:pPr>
  </w:style>
  <w:style w:type="paragraph" w:styleId="46">
    <w:name w:val="toc 9"/>
    <w:basedOn w:val="1"/>
    <w:next w:val="1"/>
    <w:semiHidden/>
    <w:qFormat/>
    <w:uiPriority w:val="0"/>
    <w:pPr>
      <w:ind w:left="3360" w:leftChars="1600"/>
    </w:pPr>
    <w:rPr>
      <w:sz w:val="21"/>
    </w:rPr>
  </w:style>
  <w:style w:type="paragraph" w:styleId="47">
    <w:name w:val="HTML Preformatted"/>
    <w:basedOn w:val="1"/>
    <w:link w:val="101"/>
    <w:qFormat/>
    <w:uiPriority w:val="0"/>
    <w:rPr>
      <w:rFonts w:ascii="Courier New" w:hAnsi="Courier New" w:cs="Courier New"/>
      <w:sz w:val="20"/>
      <w:szCs w:val="20"/>
    </w:rPr>
  </w:style>
  <w:style w:type="paragraph" w:styleId="48">
    <w:name w:val="index 1"/>
    <w:basedOn w:val="1"/>
    <w:next w:val="1"/>
    <w:unhideWhenUsed/>
    <w:qFormat/>
    <w:uiPriority w:val="0"/>
  </w:style>
  <w:style w:type="paragraph" w:styleId="49">
    <w:name w:val="Title"/>
    <w:basedOn w:val="1"/>
    <w:next w:val="1"/>
    <w:link w:val="106"/>
    <w:qFormat/>
    <w:uiPriority w:val="10"/>
    <w:pPr>
      <w:pBdr>
        <w:bottom w:val="single" w:color="5B9BD5" w:sz="8" w:space="4"/>
      </w:pBdr>
      <w:spacing w:after="300" w:line="240" w:lineRule="auto"/>
      <w:contextualSpacing/>
    </w:pPr>
    <w:rPr>
      <w:rFonts w:ascii="Calibri Light" w:hAnsi="Calibri Light"/>
      <w:color w:val="323E4E"/>
      <w:spacing w:val="5"/>
      <w:kern w:val="28"/>
      <w:sz w:val="52"/>
      <w:szCs w:val="52"/>
    </w:rPr>
  </w:style>
  <w:style w:type="character" w:styleId="51">
    <w:name w:val="Strong"/>
    <w:basedOn w:val="50"/>
    <w:qFormat/>
    <w:uiPriority w:val="22"/>
    <w:rPr>
      <w:b/>
      <w:bCs/>
    </w:rPr>
  </w:style>
  <w:style w:type="character" w:styleId="52">
    <w:name w:val="endnote reference"/>
    <w:basedOn w:val="50"/>
    <w:unhideWhenUsed/>
    <w:qFormat/>
    <w:uiPriority w:val="99"/>
    <w:rPr>
      <w:vertAlign w:val="superscript"/>
    </w:rPr>
  </w:style>
  <w:style w:type="character" w:styleId="53">
    <w:name w:val="page number"/>
    <w:basedOn w:val="50"/>
    <w:qFormat/>
    <w:uiPriority w:val="0"/>
  </w:style>
  <w:style w:type="character" w:styleId="54">
    <w:name w:val="FollowedHyperlink"/>
    <w:basedOn w:val="50"/>
    <w:unhideWhenUsed/>
    <w:qFormat/>
    <w:uiPriority w:val="99"/>
    <w:rPr>
      <w:color w:val="954F72"/>
      <w:u w:val="single"/>
    </w:rPr>
  </w:style>
  <w:style w:type="character" w:styleId="55">
    <w:name w:val="Emphasis"/>
    <w:basedOn w:val="50"/>
    <w:qFormat/>
    <w:uiPriority w:val="20"/>
    <w:rPr>
      <w:i/>
      <w:iCs/>
    </w:rPr>
  </w:style>
  <w:style w:type="character" w:styleId="56">
    <w:name w:val="Hyperlink"/>
    <w:qFormat/>
    <w:uiPriority w:val="99"/>
    <w:rPr>
      <w:color w:val="0000FF"/>
      <w:u w:val="single"/>
    </w:rPr>
  </w:style>
  <w:style w:type="character" w:styleId="57">
    <w:name w:val="annotation reference"/>
    <w:basedOn w:val="50"/>
    <w:unhideWhenUsed/>
    <w:qFormat/>
    <w:uiPriority w:val="99"/>
    <w:rPr>
      <w:sz w:val="21"/>
      <w:szCs w:val="21"/>
    </w:rPr>
  </w:style>
  <w:style w:type="table" w:styleId="59">
    <w:name w:val="Table Grid"/>
    <w:basedOn w:val="58"/>
    <w:qFormat/>
    <w:uiPriority w:val="0"/>
    <w:pPr>
      <w:spacing w:after="200" w:line="276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0">
    <w:name w:val="qualitytd样式4"/>
    <w:basedOn w:val="1"/>
    <w:next w:val="61"/>
    <w:qFormat/>
    <w:uiPriority w:val="0"/>
    <w:pPr>
      <w:keepNext/>
      <w:tabs>
        <w:tab w:val="left" w:pos="1418"/>
      </w:tabs>
      <w:ind w:left="1418" w:hanging="567"/>
      <w:outlineLvl w:val="2"/>
    </w:pPr>
    <w:rPr>
      <w:rFonts w:ascii="Arial" w:hAnsi="Arial"/>
      <w:b/>
      <w:sz w:val="28"/>
    </w:rPr>
  </w:style>
  <w:style w:type="paragraph" w:customStyle="1" w:styleId="61">
    <w:name w:val="qualitytd标题3"/>
    <w:basedOn w:val="4"/>
    <w:next w:val="1"/>
    <w:qFormat/>
    <w:uiPriority w:val="0"/>
    <w:pPr>
      <w:spacing w:before="240" w:after="240"/>
    </w:pPr>
    <w:rPr>
      <w:rFonts w:ascii="黑体" w:hAnsi="黑体" w:eastAsia="黑体"/>
      <w:b w:val="0"/>
      <w:sz w:val="28"/>
    </w:rPr>
  </w:style>
  <w:style w:type="paragraph" w:customStyle="1" w:styleId="62">
    <w:name w:val="qualitytd标题2"/>
    <w:basedOn w:val="3"/>
    <w:next w:val="1"/>
    <w:qFormat/>
    <w:uiPriority w:val="0"/>
    <w:rPr>
      <w:rFonts w:ascii="黑体" w:hAnsi="黑体" w:eastAsia="黑体"/>
    </w:rPr>
  </w:style>
  <w:style w:type="paragraph" w:customStyle="1" w:styleId="63">
    <w:name w:val="qualitytd标题1"/>
    <w:basedOn w:val="2"/>
    <w:next w:val="1"/>
    <w:qFormat/>
    <w:uiPriority w:val="0"/>
    <w:pPr>
      <w:ind w:left="782" w:hanging="782" w:hangingChars="177"/>
    </w:pPr>
    <w:rPr>
      <w:rFonts w:ascii="黑体" w:hAnsi="黑体" w:eastAsia="黑体"/>
    </w:rPr>
  </w:style>
  <w:style w:type="paragraph" w:customStyle="1" w:styleId="64">
    <w:name w:val="Bullet List"/>
    <w:basedOn w:val="1"/>
    <w:qFormat/>
    <w:uiPriority w:val="0"/>
    <w:pPr>
      <w:overflowPunct w:val="0"/>
      <w:spacing w:before="120" w:line="40" w:lineRule="atLeast"/>
      <w:ind w:left="425" w:right="19" w:rightChars="8"/>
    </w:pPr>
    <w:rPr>
      <w:rFonts w:ascii="Arial" w:hAnsi="Arial"/>
      <w:sz w:val="21"/>
      <w:szCs w:val="20"/>
    </w:rPr>
  </w:style>
  <w:style w:type="paragraph" w:customStyle="1" w:styleId="65">
    <w:name w:val="Table Text"/>
    <w:basedOn w:val="1"/>
    <w:qFormat/>
    <w:uiPriority w:val="0"/>
    <w:pPr>
      <w:spacing w:before="60" w:after="60" w:line="40" w:lineRule="atLeast"/>
    </w:pPr>
    <w:rPr>
      <w:rFonts w:ascii="Arial" w:hAnsi="Arial"/>
      <w:sz w:val="20"/>
      <w:szCs w:val="20"/>
      <w:lang w:eastAsia="en-US"/>
    </w:rPr>
  </w:style>
  <w:style w:type="paragraph" w:customStyle="1" w:styleId="66">
    <w:name w:val="Table Row"/>
    <w:basedOn w:val="1"/>
    <w:qFormat/>
    <w:uiPriority w:val="0"/>
    <w:pPr>
      <w:spacing w:before="60" w:after="60" w:line="240" w:lineRule="atLeast"/>
    </w:pPr>
    <w:rPr>
      <w:rFonts w:ascii="Arial" w:hAnsi="Arial"/>
      <w:b/>
      <w:snapToGrid w:val="0"/>
      <w:sz w:val="20"/>
      <w:szCs w:val="20"/>
    </w:rPr>
  </w:style>
  <w:style w:type="paragraph" w:customStyle="1" w:styleId="67">
    <w:name w:val="font"/>
    <w:basedOn w:val="1"/>
    <w:qFormat/>
    <w:uiPriority w:val="0"/>
    <w:pPr>
      <w:spacing w:before="100" w:beforeAutospacing="1" w:after="100" w:afterAutospacing="1"/>
    </w:pPr>
    <w:rPr>
      <w:rFonts w:ascii="宋体" w:hAnsi="宋体"/>
      <w:color w:val="000000"/>
      <w:sz w:val="18"/>
      <w:szCs w:val="18"/>
    </w:rPr>
  </w:style>
  <w:style w:type="paragraph" w:customStyle="1" w:styleId="68">
    <w:name w:val="正文格式"/>
    <w:basedOn w:val="1"/>
    <w:qFormat/>
    <w:uiPriority w:val="0"/>
    <w:pPr>
      <w:adjustRightInd w:val="0"/>
      <w:spacing w:line="360" w:lineRule="atLeast"/>
      <w:ind w:firstLine="482"/>
      <w:textAlignment w:val="baseline"/>
    </w:pPr>
    <w:rPr>
      <w:rFonts w:ascii="Times" w:hAnsi="Times"/>
      <w:sz w:val="21"/>
      <w:szCs w:val="20"/>
    </w:rPr>
  </w:style>
  <w:style w:type="paragraph" w:customStyle="1" w:styleId="69">
    <w:name w:val="new"/>
    <w:basedOn w:val="1"/>
    <w:qFormat/>
    <w:uiPriority w:val="0"/>
    <w:pPr>
      <w:spacing w:before="100" w:beforeAutospacing="1" w:after="100" w:afterAutospacing="1" w:line="450" w:lineRule="atLeast"/>
    </w:pPr>
    <w:rPr>
      <w:rFonts w:ascii="Arial Unicode MS" w:hAnsi="Arial Unicode MS" w:eastAsia="Arial Unicode MS" w:cs="Arial Unicode MS"/>
      <w:color w:val="000000"/>
      <w:sz w:val="18"/>
      <w:szCs w:val="18"/>
    </w:rPr>
  </w:style>
  <w:style w:type="paragraph" w:customStyle="1" w:styleId="70">
    <w:name w:val="正文3"/>
    <w:basedOn w:val="1"/>
    <w:qFormat/>
    <w:uiPriority w:val="0"/>
    <w:pPr>
      <w:numPr>
        <w:ilvl w:val="0"/>
        <w:numId w:val="11"/>
      </w:numPr>
      <w:tabs>
        <w:tab w:val="left" w:pos="4800"/>
      </w:tabs>
      <w:spacing w:line="360" w:lineRule="auto"/>
    </w:pPr>
    <w:rPr>
      <w:szCs w:val="20"/>
    </w:rPr>
  </w:style>
  <w:style w:type="paragraph" w:customStyle="1" w:styleId="71">
    <w:name w:val="标题4－连尉平"/>
    <w:basedOn w:val="1"/>
    <w:qFormat/>
    <w:uiPriority w:val="0"/>
    <w:rPr>
      <w:sz w:val="21"/>
      <w:szCs w:val="20"/>
    </w:rPr>
  </w:style>
  <w:style w:type="paragraph" w:customStyle="1" w:styleId="72">
    <w:name w:val="项目列表符号1"/>
    <w:basedOn w:val="1"/>
    <w:uiPriority w:val="0"/>
    <w:pPr>
      <w:numPr>
        <w:ilvl w:val="0"/>
        <w:numId w:val="12"/>
      </w:numPr>
      <w:spacing w:before="120"/>
    </w:pPr>
    <w:rPr>
      <w:rFonts w:ascii="Times" w:hAnsi="Times" w:eastAsia="仿宋_GB2312"/>
      <w:szCs w:val="20"/>
    </w:rPr>
  </w:style>
  <w:style w:type="paragraph" w:customStyle="1" w:styleId="73">
    <w:name w:val="Copyright"/>
    <w:uiPriority w:val="0"/>
    <w:pPr>
      <w:spacing w:before="120" w:after="200" w:line="276" w:lineRule="auto"/>
    </w:pPr>
    <w:rPr>
      <w:rFonts w:ascii="Arial" w:hAnsi="Arial" w:eastAsia="宋体" w:cs="Times New Roman"/>
      <w:sz w:val="18"/>
      <w:lang w:val="en-US" w:eastAsia="zh-CN" w:bidi="ar-SA"/>
    </w:rPr>
  </w:style>
  <w:style w:type="paragraph" w:customStyle="1" w:styleId="74">
    <w:name w:val="图表标题"/>
    <w:basedOn w:val="1"/>
    <w:next w:val="1"/>
    <w:uiPriority w:val="0"/>
    <w:pPr>
      <w:spacing w:before="120"/>
      <w:jc w:val="center"/>
    </w:pPr>
    <w:rPr>
      <w:rFonts w:ascii="Arial" w:hAnsi="Arial" w:eastAsia="黑体"/>
      <w:sz w:val="21"/>
      <w:szCs w:val="20"/>
    </w:rPr>
  </w:style>
  <w:style w:type="paragraph" w:customStyle="1" w:styleId="75">
    <w:name w:val="图中文字"/>
    <w:basedOn w:val="1"/>
    <w:uiPriority w:val="0"/>
    <w:pPr>
      <w:jc w:val="center"/>
    </w:pPr>
    <w:rPr>
      <w:rFonts w:ascii="Times" w:hAnsi="Times" w:eastAsia="仿宋_GB2312"/>
      <w:sz w:val="21"/>
      <w:szCs w:val="20"/>
    </w:rPr>
  </w:style>
  <w:style w:type="paragraph" w:customStyle="1" w:styleId="76">
    <w:name w:val="xl30"/>
    <w:basedOn w:val="1"/>
    <w:uiPriority w:val="0"/>
    <w:pPr>
      <w:spacing w:before="100" w:beforeAutospacing="1" w:after="100" w:afterAutospacing="1"/>
      <w:jc w:val="center"/>
    </w:pPr>
    <w:rPr>
      <w:rFonts w:ascii="宋体" w:hAnsi="宋体"/>
      <w:b/>
      <w:bCs/>
      <w:sz w:val="32"/>
      <w:szCs w:val="32"/>
    </w:rPr>
  </w:style>
  <w:style w:type="paragraph" w:customStyle="1" w:styleId="77">
    <w:name w:val="无缩进"/>
    <w:basedOn w:val="1"/>
    <w:uiPriority w:val="0"/>
    <w:rPr>
      <w:rFonts w:ascii="Times" w:hAnsi="Times"/>
    </w:rPr>
  </w:style>
  <w:style w:type="paragraph" w:customStyle="1" w:styleId="78">
    <w:name w:val="q"/>
    <w:basedOn w:val="1"/>
    <w:uiPriority w:val="0"/>
    <w:pPr>
      <w:spacing w:before="100" w:beforeAutospacing="1" w:after="100" w:afterAutospacing="1" w:line="360" w:lineRule="auto"/>
    </w:pPr>
    <w:rPr>
      <w:rFonts w:ascii="宋体" w:hAnsi="宋体"/>
      <w:spacing w:val="30"/>
      <w:sz w:val="18"/>
      <w:szCs w:val="18"/>
    </w:rPr>
  </w:style>
  <w:style w:type="paragraph" w:customStyle="1" w:styleId="79">
    <w:name w:val="Figure"/>
    <w:basedOn w:val="1"/>
    <w:uiPriority w:val="0"/>
    <w:pPr>
      <w:spacing w:before="240" w:after="240"/>
      <w:jc w:val="center"/>
    </w:pPr>
    <w:rPr>
      <w:rFonts w:ascii="CG Times" w:hAnsi="CG Times"/>
      <w:b/>
      <w:sz w:val="16"/>
      <w:szCs w:val="20"/>
      <w:lang w:eastAsia="en-US"/>
    </w:rPr>
  </w:style>
  <w:style w:type="paragraph" w:customStyle="1" w:styleId="80">
    <w:name w:val="Rub-parm"/>
    <w:basedOn w:val="1"/>
    <w:uiPriority w:val="0"/>
    <w:pPr>
      <w:keepNext/>
      <w:spacing w:before="120" w:line="240" w:lineRule="exact"/>
    </w:pPr>
    <w:rPr>
      <w:rFonts w:ascii="CG Times" w:hAnsi="CG Times"/>
      <w:szCs w:val="20"/>
      <w:lang w:eastAsia="en-US"/>
    </w:rPr>
  </w:style>
  <w:style w:type="paragraph" w:customStyle="1" w:styleId="81">
    <w:name w:val="ASCI"/>
    <w:basedOn w:val="1"/>
    <w:uiPriority w:val="0"/>
    <w:pPr>
      <w:ind w:left="1080"/>
    </w:pPr>
    <w:rPr>
      <w:rFonts w:ascii="Courier New" w:hAnsi="Courier New"/>
      <w:sz w:val="18"/>
      <w:szCs w:val="20"/>
      <w:lang w:eastAsia="en-US"/>
    </w:rPr>
  </w:style>
  <w:style w:type="paragraph" w:customStyle="1" w:styleId="82">
    <w:name w:val="example"/>
    <w:basedOn w:val="1"/>
    <w:uiPriority w:val="0"/>
    <w:pPr>
      <w:adjustRightInd w:val="0"/>
      <w:ind w:left="720"/>
      <w:textAlignment w:val="baseline"/>
    </w:pPr>
    <w:rPr>
      <w:rFonts w:ascii="Lucida Console" w:hAnsi="Lucida Console"/>
      <w:sz w:val="20"/>
      <w:szCs w:val="20"/>
    </w:rPr>
  </w:style>
  <w:style w:type="paragraph" w:customStyle="1" w:styleId="83">
    <w:name w:val="列出段落1"/>
    <w:basedOn w:val="1"/>
    <w:qFormat/>
    <w:uiPriority w:val="34"/>
    <w:pPr>
      <w:ind w:left="720"/>
      <w:contextualSpacing/>
    </w:pPr>
  </w:style>
  <w:style w:type="paragraph" w:customStyle="1" w:styleId="84">
    <w:name w:val="列出段落11"/>
    <w:basedOn w:val="1"/>
    <w:uiPriority w:val="34"/>
    <w:pPr>
      <w:ind w:firstLine="420" w:firstLineChars="200"/>
    </w:pPr>
    <w:rPr>
      <w:sz w:val="21"/>
    </w:rPr>
  </w:style>
  <w:style w:type="paragraph" w:customStyle="1" w:styleId="85">
    <w:name w:val="TOC 标题1"/>
    <w:basedOn w:val="2"/>
    <w:next w:val="1"/>
    <w:unhideWhenUsed/>
    <w:qFormat/>
    <w:uiPriority w:val="39"/>
    <w:pPr>
      <w:outlineLvl w:val="9"/>
    </w:pPr>
  </w:style>
  <w:style w:type="paragraph" w:customStyle="1" w:styleId="86">
    <w:name w:val="无间隔1"/>
    <w:qFormat/>
    <w:uiPriority w:val="1"/>
    <w:rPr>
      <w:rFonts w:ascii="Calibri" w:hAnsi="Calibri" w:eastAsia="宋体" w:cs="黑体"/>
      <w:sz w:val="22"/>
      <w:szCs w:val="22"/>
      <w:lang w:val="en-US" w:eastAsia="zh-CN" w:bidi="ar-SA"/>
    </w:rPr>
  </w:style>
  <w:style w:type="paragraph" w:customStyle="1" w:styleId="87">
    <w:name w:val="引用1"/>
    <w:basedOn w:val="1"/>
    <w:next w:val="1"/>
    <w:link w:val="122"/>
    <w:qFormat/>
    <w:uiPriority w:val="29"/>
    <w:rPr>
      <w:i/>
      <w:iCs/>
      <w:color w:val="000000"/>
    </w:rPr>
  </w:style>
  <w:style w:type="paragraph" w:customStyle="1" w:styleId="88">
    <w:name w:val="明显引用1"/>
    <w:basedOn w:val="1"/>
    <w:next w:val="1"/>
    <w:link w:val="123"/>
    <w:qFormat/>
    <w:uiPriority w:val="30"/>
    <w:pPr>
      <w:pBdr>
        <w:bottom w:val="single" w:color="5B9BD5" w:sz="4" w:space="4"/>
      </w:pBdr>
      <w:spacing w:before="200" w:after="280"/>
      <w:ind w:left="936" w:right="936"/>
    </w:pPr>
    <w:rPr>
      <w:b/>
      <w:bCs/>
      <w:i/>
      <w:iCs/>
      <w:color w:val="5B9BD5"/>
    </w:rPr>
  </w:style>
  <w:style w:type="paragraph" w:customStyle="1" w:styleId="89">
    <w:name w:val="样式2"/>
    <w:basedOn w:val="4"/>
    <w:link w:val="132"/>
    <w:qFormat/>
    <w:uiPriority w:val="0"/>
    <w:pPr>
      <w:numPr>
        <w:ilvl w:val="0"/>
        <w:numId w:val="13"/>
      </w:numPr>
    </w:pPr>
    <w:rPr>
      <w:rFonts w:ascii="黑体" w:hAnsi="黑体" w:eastAsia="黑体"/>
      <w:color w:val="auto"/>
      <w:sz w:val="28"/>
      <w:szCs w:val="28"/>
    </w:rPr>
  </w:style>
  <w:style w:type="character" w:customStyle="1" w:styleId="90">
    <w:name w:val="页眉 字符"/>
    <w:basedOn w:val="50"/>
    <w:link w:val="37"/>
    <w:uiPriority w:val="99"/>
    <w:rPr>
      <w:sz w:val="18"/>
      <w:szCs w:val="18"/>
    </w:rPr>
  </w:style>
  <w:style w:type="character" w:customStyle="1" w:styleId="91">
    <w:name w:val="页脚 字符"/>
    <w:basedOn w:val="50"/>
    <w:link w:val="36"/>
    <w:uiPriority w:val="99"/>
    <w:rPr>
      <w:sz w:val="18"/>
      <w:szCs w:val="18"/>
    </w:rPr>
  </w:style>
  <w:style w:type="character" w:customStyle="1" w:styleId="92">
    <w:name w:val="标题 1 字符"/>
    <w:basedOn w:val="50"/>
    <w:link w:val="2"/>
    <w:uiPriority w:val="9"/>
    <w:rPr>
      <w:rFonts w:ascii="Calibri Light" w:hAnsi="Calibri Light" w:eastAsia="宋体" w:cs="黑体"/>
      <w:b/>
      <w:bCs/>
      <w:color w:val="2D73B3"/>
      <w:kern w:val="0"/>
      <w:sz w:val="28"/>
      <w:szCs w:val="28"/>
    </w:rPr>
  </w:style>
  <w:style w:type="character" w:customStyle="1" w:styleId="93">
    <w:name w:val="标题 2 字符"/>
    <w:basedOn w:val="50"/>
    <w:link w:val="3"/>
    <w:uiPriority w:val="9"/>
    <w:rPr>
      <w:rFonts w:ascii="Calibri Light" w:hAnsi="Calibri Light" w:eastAsia="宋体" w:cs="黑体"/>
      <w:b/>
      <w:bCs/>
      <w:color w:val="5B9BD5"/>
      <w:kern w:val="0"/>
      <w:sz w:val="26"/>
      <w:szCs w:val="26"/>
    </w:rPr>
  </w:style>
  <w:style w:type="character" w:customStyle="1" w:styleId="94">
    <w:name w:val="标题 3 字符"/>
    <w:basedOn w:val="50"/>
    <w:link w:val="4"/>
    <w:uiPriority w:val="9"/>
    <w:rPr>
      <w:rFonts w:ascii="Calibri Light" w:hAnsi="Calibri Light" w:eastAsia="宋体" w:cs="黑体"/>
      <w:b/>
      <w:bCs/>
      <w:color w:val="5B9BD5"/>
      <w:kern w:val="0"/>
      <w:sz w:val="22"/>
    </w:rPr>
  </w:style>
  <w:style w:type="character" w:customStyle="1" w:styleId="95">
    <w:name w:val="标题 4 字符"/>
    <w:basedOn w:val="50"/>
    <w:link w:val="5"/>
    <w:uiPriority w:val="9"/>
    <w:rPr>
      <w:rFonts w:ascii="Calibri Light" w:hAnsi="Calibri Light" w:eastAsia="宋体" w:cs="黑体"/>
      <w:b/>
      <w:bCs/>
      <w:i/>
      <w:iCs/>
      <w:color w:val="5B9BD5"/>
      <w:kern w:val="0"/>
      <w:sz w:val="22"/>
    </w:rPr>
  </w:style>
  <w:style w:type="character" w:customStyle="1" w:styleId="96">
    <w:name w:val="标题 5 字符"/>
    <w:basedOn w:val="50"/>
    <w:link w:val="6"/>
    <w:uiPriority w:val="9"/>
    <w:rPr>
      <w:rFonts w:ascii="Calibri Light" w:hAnsi="Calibri Light" w:eastAsia="宋体" w:cs="黑体"/>
      <w:color w:val="1E4C76"/>
      <w:kern w:val="0"/>
      <w:sz w:val="22"/>
    </w:rPr>
  </w:style>
  <w:style w:type="character" w:customStyle="1" w:styleId="97">
    <w:name w:val="标题 6 字符"/>
    <w:basedOn w:val="50"/>
    <w:link w:val="7"/>
    <w:uiPriority w:val="9"/>
    <w:rPr>
      <w:rFonts w:ascii="Calibri Light" w:hAnsi="Calibri Light" w:eastAsia="宋体" w:cs="黑体"/>
      <w:i/>
      <w:iCs/>
      <w:color w:val="1E4C76"/>
      <w:kern w:val="0"/>
      <w:sz w:val="22"/>
    </w:rPr>
  </w:style>
  <w:style w:type="character" w:customStyle="1" w:styleId="98">
    <w:name w:val="标题 7 字符"/>
    <w:basedOn w:val="50"/>
    <w:link w:val="8"/>
    <w:uiPriority w:val="9"/>
    <w:rPr>
      <w:rFonts w:ascii="Calibri Light" w:hAnsi="Calibri Light" w:eastAsia="宋体" w:cs="黑体"/>
      <w:i/>
      <w:iCs/>
      <w:color w:val="3F3F3F"/>
      <w:kern w:val="0"/>
      <w:sz w:val="22"/>
    </w:rPr>
  </w:style>
  <w:style w:type="character" w:customStyle="1" w:styleId="99">
    <w:name w:val="标题 8 字符"/>
    <w:basedOn w:val="50"/>
    <w:link w:val="9"/>
    <w:uiPriority w:val="9"/>
    <w:rPr>
      <w:rFonts w:ascii="Calibri Light" w:hAnsi="Calibri Light" w:eastAsia="宋体" w:cs="黑体"/>
      <w:color w:val="5B9BD5"/>
      <w:kern w:val="0"/>
      <w:sz w:val="20"/>
      <w:szCs w:val="20"/>
    </w:rPr>
  </w:style>
  <w:style w:type="character" w:customStyle="1" w:styleId="100">
    <w:name w:val="标题 9 字符"/>
    <w:basedOn w:val="50"/>
    <w:link w:val="10"/>
    <w:uiPriority w:val="9"/>
    <w:rPr>
      <w:rFonts w:ascii="Calibri Light" w:hAnsi="Calibri Light" w:eastAsia="宋体" w:cs="黑体"/>
      <w:i/>
      <w:iCs/>
      <w:color w:val="3F3F3F"/>
      <w:kern w:val="0"/>
      <w:sz w:val="20"/>
      <w:szCs w:val="20"/>
    </w:rPr>
  </w:style>
  <w:style w:type="character" w:customStyle="1" w:styleId="101">
    <w:name w:val="HTML 预设格式 字符"/>
    <w:basedOn w:val="50"/>
    <w:link w:val="47"/>
    <w:uiPriority w:val="0"/>
    <w:rPr>
      <w:rFonts w:ascii="Courier New" w:hAnsi="Courier New" w:cs="Courier New"/>
      <w:kern w:val="0"/>
      <w:sz w:val="20"/>
      <w:szCs w:val="20"/>
    </w:rPr>
  </w:style>
  <w:style w:type="character" w:customStyle="1" w:styleId="102">
    <w:name w:val="文档结构图 字符"/>
    <w:basedOn w:val="50"/>
    <w:link w:val="21"/>
    <w:semiHidden/>
    <w:uiPriority w:val="0"/>
    <w:rPr>
      <w:kern w:val="0"/>
      <w:sz w:val="22"/>
      <w:shd w:val="clear" w:color="auto" w:fill="000080"/>
    </w:rPr>
  </w:style>
  <w:style w:type="character" w:customStyle="1" w:styleId="103">
    <w:name w:val="正文文本缩进 字符"/>
    <w:basedOn w:val="50"/>
    <w:link w:val="25"/>
    <w:uiPriority w:val="0"/>
    <w:rPr>
      <w:kern w:val="0"/>
    </w:rPr>
  </w:style>
  <w:style w:type="character" w:customStyle="1" w:styleId="104">
    <w:name w:val="正文文本缩进 2 字符"/>
    <w:basedOn w:val="50"/>
    <w:link w:val="33"/>
    <w:uiPriority w:val="0"/>
    <w:rPr>
      <w:kern w:val="0"/>
    </w:rPr>
  </w:style>
  <w:style w:type="character" w:customStyle="1" w:styleId="105">
    <w:name w:val="正文文本缩进 3 字符"/>
    <w:basedOn w:val="50"/>
    <w:link w:val="44"/>
    <w:uiPriority w:val="0"/>
    <w:rPr>
      <w:kern w:val="0"/>
    </w:rPr>
  </w:style>
  <w:style w:type="character" w:customStyle="1" w:styleId="106">
    <w:name w:val="标题 字符"/>
    <w:basedOn w:val="50"/>
    <w:link w:val="49"/>
    <w:uiPriority w:val="10"/>
    <w:rPr>
      <w:rFonts w:ascii="Calibri Light" w:hAnsi="Calibri Light" w:eastAsia="宋体" w:cs="黑体"/>
      <w:color w:val="323E4E"/>
      <w:spacing w:val="5"/>
      <w:kern w:val="28"/>
      <w:sz w:val="52"/>
      <w:szCs w:val="52"/>
    </w:rPr>
  </w:style>
  <w:style w:type="character" w:customStyle="1" w:styleId="107">
    <w:name w:val="正文文本 字符"/>
    <w:basedOn w:val="50"/>
    <w:link w:val="24"/>
    <w:uiPriority w:val="0"/>
    <w:rPr>
      <w:rFonts w:ascii="Arial Narrow" w:hAnsi="Arial Narrow"/>
      <w:color w:val="080808"/>
      <w:kern w:val="0"/>
      <w:sz w:val="22"/>
      <w:szCs w:val="28"/>
    </w:rPr>
  </w:style>
  <w:style w:type="character" w:customStyle="1" w:styleId="108">
    <w:name w:val="txt"/>
    <w:basedOn w:val="50"/>
    <w:uiPriority w:val="0"/>
  </w:style>
  <w:style w:type="character" w:customStyle="1" w:styleId="109">
    <w:name w:val="new2"/>
    <w:uiPriority w:val="0"/>
    <w:rPr>
      <w:sz w:val="18"/>
      <w:szCs w:val="18"/>
    </w:rPr>
  </w:style>
  <w:style w:type="character" w:customStyle="1" w:styleId="110">
    <w:name w:val="font2"/>
    <w:uiPriority w:val="0"/>
    <w:rPr>
      <w:color w:val="000000"/>
      <w:sz w:val="18"/>
      <w:szCs w:val="18"/>
    </w:rPr>
  </w:style>
  <w:style w:type="character" w:customStyle="1" w:styleId="111">
    <w:name w:val="titlefont1"/>
    <w:uiPriority w:val="0"/>
    <w:rPr>
      <w:color w:val="CC0000"/>
      <w:sz w:val="21"/>
      <w:szCs w:val="21"/>
    </w:rPr>
  </w:style>
  <w:style w:type="character" w:customStyle="1" w:styleId="112">
    <w:name w:val="w21"/>
    <w:uiPriority w:val="0"/>
    <w:rPr>
      <w:rFonts w:hint="default"/>
      <w:sz w:val="22"/>
      <w:szCs w:val="22"/>
    </w:rPr>
  </w:style>
  <w:style w:type="character" w:customStyle="1" w:styleId="113">
    <w:name w:val="gray1"/>
    <w:uiPriority w:val="0"/>
    <w:rPr>
      <w:color w:val="7B7B7B"/>
    </w:rPr>
  </w:style>
  <w:style w:type="character" w:customStyle="1" w:styleId="114">
    <w:name w:val="font101"/>
    <w:uiPriority w:val="0"/>
    <w:rPr>
      <w:sz w:val="21"/>
      <w:szCs w:val="21"/>
    </w:rPr>
  </w:style>
  <w:style w:type="character" w:customStyle="1" w:styleId="115">
    <w:name w:val="f141"/>
    <w:uiPriority w:val="0"/>
    <w:rPr>
      <w:sz w:val="17"/>
      <w:szCs w:val="17"/>
    </w:rPr>
  </w:style>
  <w:style w:type="character" w:customStyle="1" w:styleId="116">
    <w:name w:val="myp112"/>
    <w:uiPriority w:val="0"/>
    <w:rPr>
      <w:rFonts w:hint="default" w:ascii="ˎ̥" w:hAnsi="ˎ̥"/>
      <w:color w:val="000000"/>
      <w:sz w:val="22"/>
      <w:szCs w:val="22"/>
      <w:u w:val="none"/>
    </w:rPr>
  </w:style>
  <w:style w:type="character" w:customStyle="1" w:styleId="117">
    <w:name w:val="content1"/>
    <w:uiPriority w:val="0"/>
    <w:rPr>
      <w:sz w:val="18"/>
      <w:szCs w:val="18"/>
    </w:rPr>
  </w:style>
  <w:style w:type="character" w:customStyle="1" w:styleId="118">
    <w:name w:val="批注框文本 字符"/>
    <w:basedOn w:val="50"/>
    <w:link w:val="35"/>
    <w:semiHidden/>
    <w:uiPriority w:val="0"/>
    <w:rPr>
      <w:kern w:val="0"/>
      <w:sz w:val="18"/>
      <w:szCs w:val="18"/>
    </w:rPr>
  </w:style>
  <w:style w:type="character" w:customStyle="1" w:styleId="119">
    <w:name w:val="top111"/>
    <w:uiPriority w:val="0"/>
    <w:rPr>
      <w:color w:val="000000"/>
      <w:sz w:val="17"/>
      <w:szCs w:val="17"/>
    </w:rPr>
  </w:style>
  <w:style w:type="character" w:customStyle="1" w:styleId="120">
    <w:name w:val="正文文本 3 字符"/>
    <w:basedOn w:val="50"/>
    <w:link w:val="22"/>
    <w:uiPriority w:val="0"/>
    <w:rPr>
      <w:color w:val="000000"/>
      <w:kern w:val="0"/>
      <w:szCs w:val="20"/>
    </w:rPr>
  </w:style>
  <w:style w:type="character" w:customStyle="1" w:styleId="121">
    <w:name w:val="副标题 字符"/>
    <w:basedOn w:val="50"/>
    <w:link w:val="41"/>
    <w:uiPriority w:val="11"/>
    <w:rPr>
      <w:rFonts w:ascii="Calibri Light" w:hAnsi="Calibri Light" w:eastAsia="宋体" w:cs="黑体"/>
      <w:i/>
      <w:iCs/>
      <w:color w:val="5B9BD5"/>
      <w:spacing w:val="15"/>
      <w:kern w:val="0"/>
      <w:sz w:val="24"/>
      <w:szCs w:val="24"/>
    </w:rPr>
  </w:style>
  <w:style w:type="character" w:customStyle="1" w:styleId="122">
    <w:name w:val="引用 Char"/>
    <w:basedOn w:val="50"/>
    <w:link w:val="87"/>
    <w:uiPriority w:val="29"/>
    <w:rPr>
      <w:i/>
      <w:iCs/>
      <w:color w:val="000000"/>
      <w:kern w:val="0"/>
      <w:sz w:val="22"/>
    </w:rPr>
  </w:style>
  <w:style w:type="character" w:customStyle="1" w:styleId="123">
    <w:name w:val="明显引用 Char"/>
    <w:basedOn w:val="50"/>
    <w:link w:val="88"/>
    <w:uiPriority w:val="30"/>
    <w:rPr>
      <w:b/>
      <w:bCs/>
      <w:i/>
      <w:iCs/>
      <w:color w:val="5B9BD5"/>
      <w:kern w:val="0"/>
      <w:sz w:val="22"/>
    </w:rPr>
  </w:style>
  <w:style w:type="character" w:customStyle="1" w:styleId="124">
    <w:name w:val="不明显强调1"/>
    <w:basedOn w:val="50"/>
    <w:qFormat/>
    <w:uiPriority w:val="19"/>
    <w:rPr>
      <w:i/>
      <w:iCs/>
      <w:color w:val="7F7F7F"/>
    </w:rPr>
  </w:style>
  <w:style w:type="character" w:customStyle="1" w:styleId="125">
    <w:name w:val="明显强调1"/>
    <w:basedOn w:val="50"/>
    <w:qFormat/>
    <w:uiPriority w:val="21"/>
    <w:rPr>
      <w:b/>
      <w:bCs/>
      <w:i/>
      <w:iCs/>
      <w:color w:val="5B9BD5"/>
    </w:rPr>
  </w:style>
  <w:style w:type="character" w:customStyle="1" w:styleId="126">
    <w:name w:val="不明显参考1"/>
    <w:basedOn w:val="50"/>
    <w:qFormat/>
    <w:uiPriority w:val="31"/>
    <w:rPr>
      <w:smallCaps/>
      <w:color w:val="ED7D31"/>
      <w:u w:val="single"/>
    </w:rPr>
  </w:style>
  <w:style w:type="character" w:customStyle="1" w:styleId="127">
    <w:name w:val="明显参考1"/>
    <w:basedOn w:val="50"/>
    <w:qFormat/>
    <w:uiPriority w:val="32"/>
    <w:rPr>
      <w:b/>
      <w:bCs/>
      <w:smallCaps/>
      <w:color w:val="ED7D31"/>
      <w:spacing w:val="5"/>
      <w:u w:val="single"/>
    </w:rPr>
  </w:style>
  <w:style w:type="character" w:customStyle="1" w:styleId="128">
    <w:name w:val="书籍标题1"/>
    <w:basedOn w:val="50"/>
    <w:qFormat/>
    <w:uiPriority w:val="33"/>
    <w:rPr>
      <w:b/>
      <w:bCs/>
      <w:smallCaps/>
      <w:spacing w:val="5"/>
    </w:rPr>
  </w:style>
  <w:style w:type="character" w:customStyle="1" w:styleId="129">
    <w:name w:val="批注文字 字符"/>
    <w:basedOn w:val="50"/>
    <w:link w:val="13"/>
    <w:semiHidden/>
    <w:uiPriority w:val="99"/>
    <w:rPr>
      <w:kern w:val="0"/>
      <w:sz w:val="22"/>
    </w:rPr>
  </w:style>
  <w:style w:type="character" w:customStyle="1" w:styleId="130">
    <w:name w:val="批注主题 字符"/>
    <w:basedOn w:val="129"/>
    <w:link w:val="12"/>
    <w:semiHidden/>
    <w:uiPriority w:val="99"/>
    <w:rPr>
      <w:b/>
      <w:bCs/>
      <w:kern w:val="0"/>
      <w:sz w:val="22"/>
    </w:rPr>
  </w:style>
  <w:style w:type="character" w:customStyle="1" w:styleId="131">
    <w:name w:val="尾注文本 字符"/>
    <w:basedOn w:val="50"/>
    <w:link w:val="34"/>
    <w:semiHidden/>
    <w:uiPriority w:val="99"/>
    <w:rPr>
      <w:kern w:val="0"/>
      <w:sz w:val="22"/>
    </w:rPr>
  </w:style>
  <w:style w:type="character" w:customStyle="1" w:styleId="132">
    <w:name w:val="样式2 Char"/>
    <w:basedOn w:val="94"/>
    <w:link w:val="89"/>
    <w:uiPriority w:val="0"/>
    <w:rPr>
      <w:rFonts w:ascii="黑体" w:hAnsi="黑体" w:eastAsia="黑体" w:cs="黑体"/>
      <w:color w:val="5B9BD5"/>
      <w:kern w:val="0"/>
      <w:sz w:val="28"/>
      <w:szCs w:val="28"/>
    </w:rPr>
  </w:style>
  <w:style w:type="table" w:customStyle="1" w:styleId="133">
    <w:name w:val="无格式表格 31"/>
    <w:basedOn w:val="58"/>
    <w:uiPriority w:val="43"/>
    <w:pPr>
      <w:spacing w:after="200" w:line="276" w:lineRule="auto"/>
    </w:pPr>
    <w:tblStylePr w:type="firstRow">
      <w:rPr>
        <w:b/>
        <w:bCs/>
        <w:caps/>
      </w:rPr>
      <w:tcPr>
        <w:tcBorders>
          <w:top w:val="nil"/>
          <w:left w:val="nil"/>
          <w:bottom w:val="single" w:color="7F7F7F" w:sz="4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  <w:caps/>
      </w:rPr>
      <w:tcPr>
        <w:tcBorders>
          <w:top w:val="nil"/>
          <w:left w:val="nil"/>
          <w:bottom w:val="nil"/>
          <w:right w:val="single" w:color="7F7F7F" w:sz="4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cPr>
        <w:shd w:val="clear" w:color="auto" w:fill="F2F2F2"/>
      </w:tcPr>
    </w:tblStylePr>
    <w:tblStylePr w:type="band1Horz">
      <w:tcPr>
        <w:shd w:val="clear" w:color="auto" w:fill="F2F2F2"/>
      </w:tcPr>
    </w:tblStylePr>
    <w:tblStylePr w:type="neCell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34">
    <w:name w:val="Revision"/>
    <w:hidden/>
    <w:unhideWhenUsed/>
    <w:uiPriority w:val="99"/>
    <w:rPr>
      <w:rFonts w:ascii="Calibri" w:hAnsi="Calibri" w:eastAsia="宋体" w:cs="黑体"/>
      <w:sz w:val="22"/>
      <w:szCs w:val="22"/>
      <w:lang w:val="en-US" w:eastAsia="zh-CN" w:bidi="ar-SA"/>
    </w:rPr>
  </w:style>
  <w:style w:type="table" w:customStyle="1" w:styleId="135">
    <w:name w:val="TableGrid"/>
    <w:uiPriority w:val="0"/>
    <w:rPr>
      <w:rFonts w:asciiTheme="minorHAnsi" w:hAnsiTheme="minorHAnsi" w:eastAsiaTheme="minorEastAsia" w:cstheme="minorBidi"/>
      <w:kern w:val="2"/>
      <w:sz w:val="21"/>
      <w:szCs w:val="22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header" Target="header3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5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A46E68-ED01-47BD-9A0B-FF4BAA1C41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647</Words>
  <Characters>3692</Characters>
  <Lines>30</Lines>
  <Paragraphs>8</Paragraphs>
  <TotalTime>1</TotalTime>
  <ScaleCrop>false</ScaleCrop>
  <LinksUpToDate>false</LinksUpToDate>
  <CharactersWithSpaces>4331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2018-07-04T07:17:00Z</dcterms:created>
  <dc:creator>陈智烨</dc:creator>
  <cp:lastModifiedBy>郑欢</cp:lastModifiedBy>
  <dcterms:modified xsi:type="dcterms:W3CDTF">2018-07-14T11:28:31Z</dcterms:modified>
  <dc:title>项目编号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